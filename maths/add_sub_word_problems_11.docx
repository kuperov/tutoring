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11</w:t>
      </w:r>
    </w:p>
    <w:p>
      <w:pPr>
        <w:pStyle w:val="ListNumber"/>
      </w:pPr>
      <w:r>
        <w:t>A squirrel found eight acorns, but ate three of them. How many acorns does the squirrel have left?</w:t>
        <w:br/>
      </w:r>
      <w:r>
        <w:t>Number sentence: ______________________________________________________________________</w:t>
        <w:br/>
      </w:r>
      <w:r>
        <w:t>Answer: The squirrel has ________________________________________ acorns left.</w:t>
        <w:br/>
      </w:r>
    </w:p>
    <w:p>
      <w:pPr>
        <w:pStyle w:val="ListNumber"/>
      </w:pPr>
      <w:r>
        <w:t>Lily has seven sparkly stickers. Her friend gave her four more. How many stickers does Lily have in total?</w:t>
        <w:br/>
      </w:r>
      <w:r>
        <w:t>Number sentence: ______________________________________________________________________</w:t>
        <w:br/>
      </w:r>
      <w:r>
        <w:t>Answer: Lily has ________________________________________ sparkly stickers in total.</w:t>
        <w:br/>
      </w:r>
    </w:p>
    <w:p>
      <w:pPr>
        <w:pStyle w:val="ListNumber"/>
      </w:pPr>
      <w:r>
        <w:t>A baker baked twelve cookies, but a hungry monster ate five of them. How many cookies are left?</w:t>
        <w:br/>
      </w:r>
      <w:r>
        <w:t>Number sentence: ______________________________________________________________________</w:t>
        <w:br/>
      </w:r>
      <w:r>
        <w:t>Answer: There are ________________________________________ cookies left.</w:t>
        <w:br/>
      </w:r>
    </w:p>
    <w:p>
      <w:pPr>
        <w:pStyle w:val="ListNumber"/>
      </w:pPr>
      <w:r>
        <w:t>A clown had nine red balloons and he bought six blue balloons. How many balloons does the clown have now?</w:t>
        <w:br/>
      </w:r>
      <w:r>
        <w:t>Number sentence: ______________________________________________________________________</w:t>
        <w:br/>
      </w:r>
      <w:r>
        <w:t>Answer: The clown now has ________________________________________ balloons.</w:t>
        <w:br/>
      </w:r>
    </w:p>
    <w:p>
      <w:pPr>
        <w:pStyle w:val="ListNumber"/>
      </w:pPr>
      <w:r>
        <w:t>A farmer had fifteen chickens, but three chickens flew away. How many chickens does the farmer have now?</w:t>
        <w:br/>
      </w:r>
      <w:r>
        <w:t>Number sentence: ______________________________________________________________________</w:t>
        <w:br/>
      </w:r>
      <w:r>
        <w:t>Answer: The farmer has ________________________________________ chickens now.</w:t>
        <w:br/>
      </w:r>
    </w:p>
    <w:p>
      <w:pPr>
        <w:pStyle w:val="ListNumber"/>
      </w:pPr>
      <w:r>
        <w:t>Sarah found ten seashells at the beach. She gave two to her brother. How many seashells does Sarah have left?</w:t>
        <w:br/>
      </w:r>
      <w:r>
        <w:t>Number sentence: ______________________________________________________________________</w:t>
        <w:br/>
      </w:r>
      <w:r>
        <w:t>Answer: Sarah has ________________________________________ seashells left.</w:t>
        <w:br/>
      </w:r>
    </w:p>
    <w:p>
      <w:pPr>
        <w:pStyle w:val="ListNumber"/>
      </w:pPr>
      <w:r>
        <w:t>A dog buried six bones in the yard. Then he buried four more bones. How many bones did the dog bury in all?</w:t>
        <w:br/>
      </w:r>
      <w:r>
        <w:t>Number sentence: ______________________________________________________________________</w:t>
        <w:br/>
      </w:r>
      <w:r>
        <w:t>Answer: The dog buried ________________________________________ bones in all.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