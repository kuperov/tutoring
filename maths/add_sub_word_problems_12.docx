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12</w:t>
      </w:r>
    </w:p>
    <w:p>
      <w:pPr>
        <w:pStyle w:val="ListNumber"/>
      </w:pPr>
      <w:r>
        <w:t>A fluffy unicorn had seven rainbow cupcakes. A hungry goblin ate three of them. How many cupcakes does the unicorn have now?</w:t>
        <w:br/>
      </w:r>
      <w:r>
        <w:t>Number sentence: ______________________________________________________________________</w:t>
        <w:br/>
      </w:r>
      <w:r>
        <w:t>Answer: The unicorn now has ________________________________________ cupcakes.</w:t>
        <w:br/>
      </w:r>
    </w:p>
    <w:p>
      <w:pPr>
        <w:pStyle w:val="ListNumber"/>
      </w:pPr>
      <w:r>
        <w:t>A brave knight found nine shiny pebbles. He then found eight more. How many pebbles does the knight have in total?</w:t>
        <w:br/>
      </w:r>
      <w:r>
        <w:t>Number sentence: ______________________________________________________________________</w:t>
        <w:br/>
      </w:r>
      <w:r>
        <w:t>Answer: The knight has ________________________________________ pebbles in total.</w:t>
        <w:br/>
      </w:r>
    </w:p>
    <w:p>
      <w:pPr>
        <w:pStyle w:val="ListNumber"/>
      </w:pPr>
      <w:r>
        <w:t>A sneaky pirate had twelve gold doubloons. He buried five of them in the sand. How many doubloons does the pirate have left?</w:t>
        <w:br/>
      </w:r>
      <w:r>
        <w:t>Number sentence: ______________________________________________________________________</w:t>
        <w:br/>
      </w:r>
      <w:r>
        <w:t>Answer: The pirate has ________________________________________ doubloons left.</w:t>
        <w:br/>
      </w:r>
    </w:p>
    <w:p>
      <w:pPr>
        <w:pStyle w:val="ListNumber"/>
      </w:pPr>
      <w:r>
        <w:t>A friendly dragon collected six sparkly buttons. A clumsy wizard gave him four more. How many buttons does the dragon have now?</w:t>
        <w:br/>
      </w:r>
      <w:r>
        <w:t>Number sentence: ______________________________________________________________________</w:t>
        <w:br/>
      </w:r>
      <w:r>
        <w:t>Answer: The dragon now has ________________________________________ buttons.</w:t>
        <w:br/>
      </w:r>
    </w:p>
    <w:p>
      <w:pPr>
        <w:pStyle w:val="ListNumber"/>
      </w:pPr>
      <w:r>
        <w:t>A giggling ghost had fifteen spooky eyeballs. He gave six eyeballs to his pet bat. How many eyeballs does the ghost have left?</w:t>
        <w:br/>
      </w:r>
      <w:r>
        <w:t>Number sentence: ______________________________________________________________________</w:t>
        <w:br/>
      </w:r>
      <w:r>
        <w:t>Answer: The ghost has ________________________________________ eyeballs left.</w:t>
        <w:br/>
      </w:r>
    </w:p>
    <w:p>
      <w:pPr>
        <w:pStyle w:val="ListNumber"/>
      </w:pPr>
      <w:r>
        <w:t>A singing frog found eleven juicy flies. He ate two of them for lunch. How many flies does the frog have now?</w:t>
        <w:br/>
      </w:r>
      <w:r>
        <w:t>Number sentence: ______________________________________________________________________</w:t>
        <w:br/>
      </w:r>
      <w:r>
        <w:t>Answer: The frog now has ________________________________________ flies.</w:t>
        <w:br/>
      </w:r>
    </w:p>
    <w:p>
      <w:pPr>
        <w:pStyle w:val="ListNumber"/>
      </w:pPr>
      <w:r>
        <w:t>A dancing robot had eight wobbly antennas. An inventor gave him nine more. How many antennas does the robot have in total?</w:t>
        <w:br/>
      </w:r>
      <w:r>
        <w:t>Number sentence: ______________________________________________________________________</w:t>
        <w:br/>
      </w:r>
      <w:r>
        <w:t>Answer: The robot has ________________________________________ antennas in total.</w:t>
        <w:br/>
      </w:r>
    </w:p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