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7</w:t>
      </w:r>
    </w:p>
    <w:p>
      <w:pPr>
        <w:pStyle w:val="ListNumber"/>
      </w:pPr>
      <w:r>
        <w:t>Barnaby the badger found seven shiny buttons. He then found four more. How many shiny buttons does Barnaby have in total?</w:t>
        <w:br/>
      </w:r>
      <w:r>
        <w:t>Number sentence: ______________________________________________________________________</w:t>
        <w:br/>
      </w:r>
      <w:r>
        <w:t>Answer: Barnaby has ________________________________________ shiny buttons in total.</w:t>
        <w:br/>
      </w:r>
    </w:p>
    <w:p>
      <w:pPr>
        <w:pStyle w:val="ListNumber"/>
      </w:pPr>
      <w:r>
        <w:t>Penelope the penguin had eleven fish for lunch. She ate three of them. How many fish does Penelope have left?</w:t>
        <w:br/>
      </w:r>
      <w:r>
        <w:t>Number sentence: ______________________________________________________________________</w:t>
        <w:br/>
      </w:r>
      <w:r>
        <w:t>Answer: Penelope has ________________________________________ fish left.</w:t>
        <w:br/>
      </w:r>
    </w:p>
    <w:p>
      <w:pPr>
        <w:pStyle w:val="ListNumber"/>
      </w:pPr>
      <w:r>
        <w:t>Professor Bumble had nine bubbling beakers. One beaker fell off the table and broke. How many bubbling beakers does Professor Bumble have now?</w:t>
        <w:br/>
      </w:r>
      <w:r>
        <w:t>Number sentence: ______________________________________________________________________</w:t>
        <w:br/>
      </w:r>
      <w:r>
        <w:t>Answer: Professor Bumble now has ________________________________________ bubbling beakers.</w:t>
        <w:br/>
      </w:r>
    </w:p>
    <w:p>
      <w:pPr>
        <w:pStyle w:val="ListNumber"/>
      </w:pPr>
      <w:r>
        <w:t>Flora the fairy had five rainbow sprinkles. Her friend gave her eight more. How many rainbow sprinkles does Flora have altogether?</w:t>
        <w:br/>
      </w:r>
      <w:r>
        <w:t>Number sentence: ______________________________________________________________________</w:t>
        <w:br/>
      </w:r>
      <w:r>
        <w:t>Answer: Flora has ________________________________________ rainbow sprinkles altogether.</w:t>
        <w:br/>
      </w:r>
    </w:p>
    <w:p>
      <w:pPr>
        <w:pStyle w:val="ListNumber"/>
      </w:pPr>
      <w:r>
        <w:t>Zorp the alien had fourteen space rocks. He gave six of them to his friend. How many space rocks does Zorp have left?</w:t>
        <w:br/>
      </w:r>
      <w:r>
        <w:t>Number sentence: ______________________________________________________________________</w:t>
        <w:br/>
      </w:r>
      <w:r>
        <w:t>Answer: Zorp has ________________________________________ space rocks left.</w:t>
        <w:br/>
      </w:r>
    </w:p>
    <w:p>
      <w:pPr>
        <w:pStyle w:val="ListNumber"/>
      </w:pPr>
      <w:r>
        <w:t>Grizelda the witch had two black cats. She adopted twelve more. How many black cats does Grizelda have in total?</w:t>
        <w:br/>
      </w:r>
      <w:r>
        <w:t>Number sentence: ______________________________________________________________________</w:t>
        <w:br/>
      </w:r>
      <w:r>
        <w:t>Answer: Grizelda has ________________________________________ black cats in total.</w:t>
        <w:br/>
      </w:r>
    </w:p>
    <w:p>
      <w:pPr>
        <w:pStyle w:val="ListNumber"/>
      </w:pPr>
      <w:r>
        <w:t>Winston the walrus collected zero seashells. Then he found fifteen more. How many seashells does Winston have?</w:t>
        <w:br/>
      </w:r>
      <w:r>
        <w:t>Number sentence: ______________________________________________________________________</w:t>
        <w:br/>
      </w:r>
      <w:r>
        <w:t>Answer: Winston has ________________________________________ seashells.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