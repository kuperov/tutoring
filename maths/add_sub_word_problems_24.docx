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24</w:t>
      </w:r>
    </w:p>
    <w:p>
      <w:pPr>
        <w:pStyle w:val="ListNumber"/>
      </w:pPr>
      <w:r>
        <w:t>Barnaby the badger found twelve shiny bottle caps. He then found seven more. How many bottle caps does Barnaby have in total?</w:t>
        <w:br/>
      </w:r>
      <w:r>
        <w:t>Number sentence: ____________________________________________________________</w:t>
        <w:br/>
      </w:r>
      <w:r>
        <w:t>Answer: Barnaby has ________________________________________ bottle caps in total.</w:t>
        <w:br/>
      </w:r>
    </w:p>
    <w:p>
      <w:pPr>
        <w:pStyle w:val="ListNumber"/>
      </w:pPr>
      <w:r>
        <w:t>Penelope the penguin had thirty-five fish. She ate eleven of them. How many fish does Penelope have left?</w:t>
        <w:br/>
      </w:r>
      <w:r>
        <w:t>Number sentence: ____________________________________________________________</w:t>
        <w:br/>
      </w:r>
      <w:r>
        <w:t>Answer: Penelope has ________________________________________ fish left.</w:t>
        <w:br/>
      </w:r>
    </w:p>
    <w:p>
      <w:pPr>
        <w:pStyle w:val="ListNumber"/>
      </w:pPr>
      <w:r>
        <w:t>Kevin the carrot had forty-two green leaves. A hungry bunny ate nine of his leaves. How many leaves does Kevin have now?</w:t>
        <w:br/>
      </w:r>
      <w:r>
        <w:t>Number sentence: ____________________________________________________________</w:t>
        <w:br/>
      </w:r>
      <w:r>
        <w:t>Answer: Kevin now has ________________________________________ leaves.</w:t>
        <w:br/>
      </w:r>
    </w:p>
    <w:p>
      <w:pPr>
        <w:pStyle w:val="ListNumber"/>
      </w:pPr>
      <w:r>
        <w:t>Esmeralda the elephant collected twenty-three peanuts. Her friend gave her six more peanuts. How many peanuts does Esmeralda have now?</w:t>
        <w:br/>
      </w:r>
      <w:r>
        <w:t>Number sentence: ____________________________________________________________</w:t>
        <w:br/>
      </w:r>
      <w:r>
        <w:t>Answer: Esmeralda now has ________________________________________ peanuts.</w:t>
        <w:br/>
      </w:r>
    </w:p>
    <w:p>
      <w:pPr>
        <w:pStyle w:val="ListNumber"/>
      </w:pPr>
      <w:r>
        <w:t>Rupert the robot had eighty-eight bolts. He lost twenty-two of them. How many bolts does Rupert have now?</w:t>
        <w:br/>
      </w:r>
      <w:r>
        <w:t>Number sentence: ____________________________________________________________</w:t>
        <w:br/>
      </w:r>
      <w:r>
        <w:t>Answer: Rupert now has ________________________________________ bolts.</w:t>
        <w:br/>
      </w:r>
    </w:p>
    <w:p>
      <w:pPr>
        <w:pStyle w:val="ListNumber"/>
      </w:pPr>
      <w:r>
        <w:t>Gertrude the giraffe ate fifty-one leaves from a tall tree. Then she ate three more. How many leaves did Gertrude eat in all?</w:t>
        <w:br/>
      </w:r>
      <w:r>
        <w:t>Number sentence: ____________________________________________________________</w:t>
        <w:br/>
      </w:r>
      <w:r>
        <w:t>Answer: Gertrude ate ________________________________________ leaves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