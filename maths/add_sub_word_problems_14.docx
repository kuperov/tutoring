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Arithmetic problem set 14</w:t>
      </w:r>
    </w:p>
    <w:p>
      <w:pPr>
        <w:pStyle w:val="ListNumber"/>
      </w:pPr>
      <w:r>
        <w:t>A purple elephant found seven bananas on the ground. It ate three of them. How many bananas does the elephant have left?</w:t>
        <w:br/>
      </w:r>
      <w:r>
        <w:t>Number sentence: ______________________________________________________________________</w:t>
        <w:br/>
      </w:r>
      <w:r>
        <w:t>Answer: The purple elephant has ________________________________________ bananas left.</w:t>
        <w:br/>
      </w:r>
    </w:p>
    <w:p>
      <w:pPr>
        <w:pStyle w:val="ListNumber"/>
      </w:pPr>
      <w:r>
        <w:t>A singing cactus had nine needles. A strong wind blew off two needles. How many needles does the cactus have now?</w:t>
        <w:br/>
      </w:r>
      <w:r>
        <w:t>Number sentence: ______________________________________________________________________</w:t>
        <w:br/>
      </w:r>
      <w:r>
        <w:t>Answer: The singing cactus now has ________________________________________ needles.</w:t>
        <w:br/>
      </w:r>
    </w:p>
    <w:p>
      <w:pPr>
        <w:pStyle w:val="ListNumber"/>
      </w:pPr>
      <w:r>
        <w:t>Barnaby the bear found eight shiny pebbles. He gave four of them to his friend Penelope the penguin. How many pebbles does Barnaby have now?</w:t>
        <w:br/>
      </w:r>
      <w:r>
        <w:t>Number sentence: ______________________________________________________________________</w:t>
        <w:br/>
      </w:r>
      <w:r>
        <w:t>Answer: Barnaby now has ________________________________________ pebbles.</w:t>
        <w:br/>
      </w:r>
    </w:p>
    <w:p>
      <w:pPr>
        <w:pStyle w:val="ListNumber"/>
      </w:pPr>
      <w:r>
        <w:t>Celeste the cat collected eleven sparkly buttons. She found six more buttons under the sofa. How many buttons does Celeste have in total?</w:t>
        <w:br/>
      </w:r>
      <w:r>
        <w:t>Number sentence: ______________________________________________________________________</w:t>
        <w:br/>
      </w:r>
      <w:r>
        <w:t>Answer: Celeste has ________________________________________ buttons in total.</w:t>
        <w:br/>
      </w:r>
    </w:p>
    <w:p>
      <w:pPr>
        <w:pStyle w:val="ListNumber"/>
      </w:pPr>
      <w:r>
        <w:t>Professor Bumble had twelve beakers. He broke four beakers while mixing a potion. How many beakers does Professor Bumble have left?</w:t>
        <w:br/>
      </w:r>
      <w:r>
        <w:t>Number sentence: ______________________________________________________________________</w:t>
        <w:br/>
      </w:r>
      <w:r>
        <w:t>Answer: Professor Bumble has ________________________________________ beakers left.</w:t>
        <w:br/>
      </w:r>
    </w:p>
    <w:p>
      <w:pPr>
        <w:pStyle w:val="ListNumber"/>
      </w:pPr>
      <w:r>
        <w:t>A dancing dog had thirteen spots. His owner painted five more spots on him. How many spots does the dancing dog have now?</w:t>
        <w:br/>
      </w:r>
      <w:r>
        <w:t>Number sentence: ______________________________________________________________________</w:t>
        <w:br/>
      </w:r>
      <w:r>
        <w:t>Answer: The dancing dog now has ________________________________________ spots.</w:t>
        <w:br/>
      </w:r>
    </w:p>
    <w:p>
      <w:pPr>
        <w:pStyle w:val="ListNumber"/>
      </w:pPr>
      <w:r>
        <w:t>A fluffy cloud had fourteen raindrops. Seven raindrops fell to the ground. How many raindrops are left in the cloud?</w:t>
        <w:br/>
      </w:r>
      <w:r>
        <w:t>Number sentence: ______________________________________________________________________</w:t>
        <w:br/>
      </w:r>
      <w:r>
        <w:t>Answer: There are ________________________________________ raindrops left in the cloud.</w:t>
        <w:br/>
      </w:r>
    </w:p>
    <w:sectPr w:rsidR="00FC693F" w:rsidRPr="0006063C" w:rsidSect="00034616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