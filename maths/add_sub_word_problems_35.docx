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35</w:t>
      </w:r>
    </w:p>
    <w:p>
      <w:pPr>
        <w:pStyle w:val="ListNumber"/>
      </w:pPr>
      <w:r>
        <w:t>A dancing giraffe found thirty-two bananas on Monday and found seven more on Tuesday. How many bananas did the giraffe find in total?</w:t>
        <w:br/>
      </w:r>
      <w:r>
        <w:t>Number sentence: ____________________________________________________________</w:t>
        <w:br/>
      </w:r>
      <w:r>
        <w:t>Answer: The dancing giraffe found ________________________________________ bananas in total.</w:t>
        <w:br/>
      </w:r>
    </w:p>
    <w:p>
      <w:pPr>
        <w:pStyle w:val="ListNumber"/>
      </w:pPr>
      <w:r>
        <w:t>Captain Calico had forty-eight parrots on his ship. Thirteen parrots flew away. How many parrots are left on the ship?</w:t>
        <w:br/>
      </w:r>
      <w:r>
        <w:t>Number sentence: ____________________________________________________________</w:t>
        <w:br/>
      </w:r>
      <w:r>
        <w:t>Answer: There are ________________________________________ parrots left on the ship.</w:t>
        <w:br/>
      </w:r>
    </w:p>
    <w:p>
      <w:pPr>
        <w:pStyle w:val="ListNumber"/>
      </w:pPr>
      <w:r>
        <w:t>Princess Penelope baked twenty-one cupcakes for the royal party. Her dragon, Sparky, ate six cupcakes. How many cupcakes are left for the party?</w:t>
        <w:br/>
      </w:r>
      <w:r>
        <w:t>Number sentence: ____________________________________________________________</w:t>
        <w:br/>
      </w:r>
      <w:r>
        <w:t>Answer: There are ________________________________________ cupcakes left for the party.</w:t>
        <w:br/>
      </w:r>
    </w:p>
    <w:p>
      <w:pPr>
        <w:pStyle w:val="ListNumber"/>
      </w:pPr>
      <w:r>
        <w:t>A singing walrus collected fifty-five seashells. He then found three more. How many seashells does the walrus have now?</w:t>
        <w:br/>
      </w:r>
      <w:r>
        <w:t>Number sentence: ____________________________________________________________</w:t>
        <w:br/>
      </w:r>
      <w:r>
        <w:t>Answer: The singing walrus now has ________________________________________ seashells.</w:t>
        <w:br/>
      </w:r>
    </w:p>
    <w:p>
      <w:pPr>
        <w:pStyle w:val="ListNumber"/>
      </w:pPr>
      <w:r>
        <w:t>Farmer Giles had sixty-nine fluffy sheep. Ten of the sheep were black. How many sheep were not black?</w:t>
        <w:br/>
      </w:r>
      <w:r>
        <w:t>Number sentence: ____________________________________________________________</w:t>
        <w:br/>
      </w:r>
      <w:r>
        <w:t>Answer: There were ________________________________________ sheep that were not black.</w:t>
        <w:br/>
      </w:r>
    </w:p>
    <w:p>
      <w:pPr>
        <w:pStyle w:val="ListNumber"/>
      </w:pPr>
      <w:r>
        <w:t>A clumsy knight tripped and dropped thirty-three jellybeans. A friendly gnome picked up four of them. How many jellybeans does the knight have now?</w:t>
        <w:br/>
      </w:r>
      <w:r>
        <w:t>Number sentence: ____________________________________________________________</w:t>
        <w:br/>
      </w:r>
      <w:r>
        <w:t>Answer: The clumsy knight now has ________________________________________ jellybeans.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