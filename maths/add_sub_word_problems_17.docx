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17</w:t>
      </w:r>
    </w:p>
    <w:p>
      <w:pPr>
        <w:pStyle w:val="ListNumber"/>
      </w:pPr>
      <w:r>
        <w:t>Barnaby the bear had seven honey pots. He found three more under a bush. How many honey pots does Barnaby have in total?</w:t>
        <w:br/>
      </w:r>
      <w:r>
        <w:t>Number sentence: ______________________________________________________________________</w:t>
        <w:br/>
      </w:r>
      <w:r>
        <w:t>Answer: Barnaby has ________________________________________ honey pots in total.</w:t>
        <w:br/>
      </w:r>
    </w:p>
    <w:p>
      <w:pPr>
        <w:pStyle w:val="ListNumber"/>
      </w:pPr>
      <w:r>
        <w:t>Penelope the penguin had twelve shiny pebbles. She gave four pebbles to her friend Freddie. How many pebbles does Penelope have now?</w:t>
        <w:br/>
      </w:r>
      <w:r>
        <w:t>Number sentence: ______________________________________________________________________</w:t>
        <w:br/>
      </w:r>
      <w:r>
        <w:t>Answer: Penelope now has ________________________________________ pebbles.</w:t>
        <w:br/>
      </w:r>
    </w:p>
    <w:p>
      <w:pPr>
        <w:pStyle w:val="ListNumber"/>
      </w:pPr>
      <w:r>
        <w:t>Zorp the alien had nine eyeballs. He lost one eyeball during a space race. How many eyeballs does Zorp have left?</w:t>
        <w:br/>
      </w:r>
      <w:r>
        <w:t>Number sentence: ______________________________________________________________________</w:t>
        <w:br/>
      </w:r>
      <w:r>
        <w:t>Answer: Zorp has ________________________________________ eyeballs left.</w:t>
        <w:br/>
      </w:r>
    </w:p>
    <w:p>
      <w:pPr>
        <w:pStyle w:val="ListNumber"/>
      </w:pPr>
      <w:r>
        <w:t>Flora the fairy baked eight cupcakes. Her friend, Grizelda the goblin, baked five cupcakes. How many cupcakes do they have altogether?</w:t>
        <w:br/>
      </w:r>
      <w:r>
        <w:t>Number sentence: ______________________________________________________________________</w:t>
        <w:br/>
      </w:r>
      <w:r>
        <w:t>Answer: They have ________________________________________ cupcakes altogether.</w:t>
        <w:br/>
      </w:r>
    </w:p>
    <w:p>
      <w:pPr>
        <w:pStyle w:val="ListNumber"/>
      </w:pPr>
      <w:r>
        <w:t>Bartholomew the badger collected fifteen acorns. He ate three of them for lunch. How many acorns does Bartholomew have left?</w:t>
        <w:br/>
      </w:r>
      <w:r>
        <w:t>Number sentence: ______________________________________________________________________</w:t>
        <w:br/>
      </w:r>
      <w:r>
        <w:t>Answer: Bartholomew has ________________________________________ acorns left.</w:t>
        <w:br/>
      </w:r>
    </w:p>
    <w:p>
      <w:pPr>
        <w:pStyle w:val="ListNumber"/>
      </w:pPr>
      <w:r>
        <w:t>Esmeralda the elephant painted six pictures with purple paint and four pictures with pink paint. How many pictures did Esmeralda paint in total?</w:t>
        <w:br/>
      </w:r>
      <w:r>
        <w:t>Number sentence: ______________________________________________________________________</w:t>
        <w:br/>
      </w:r>
      <w:r>
        <w:t>Answer: Esmeralda painted ________________________________________ pictures in total.</w:t>
        <w:br/>
      </w:r>
    </w:p>
    <w:p>
      <w:pPr>
        <w:pStyle w:val="ListNumber"/>
      </w:pPr>
      <w:r>
        <w:t>Professor Bumble had seventeen test tubes. Two of them broke during an experiment. How many test tubes does Professor Bumble have now?</w:t>
        <w:br/>
      </w:r>
      <w:r>
        <w:t>Number sentence: ______________________________________________________________________</w:t>
        <w:br/>
      </w:r>
      <w:r>
        <w:t>Answer: Professor Bumble now has ________________________________________ test tubes.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