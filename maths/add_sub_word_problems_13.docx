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13</w:t>
      </w:r>
    </w:p>
    <w:p>
      <w:pPr>
        <w:pStyle w:val="ListNumber"/>
      </w:pPr>
      <w:r>
        <w:t>A wizard had nine purple socks. He magically made four more. How many purple socks does the wizard have in total?</w:t>
        <w:br/>
      </w:r>
      <w:r>
        <w:t>Number sentence: ______________________________________________________________________</w:t>
        <w:br/>
      </w:r>
      <w:r>
        <w:t>Answer: The wizard has ________________________________________ purple socks in total.</w:t>
        <w:br/>
      </w:r>
    </w:p>
    <w:p>
      <w:pPr>
        <w:pStyle w:val="ListNumber"/>
      </w:pPr>
      <w:r>
        <w:t>A dancing banana found eleven shiny pennies. He lost three pennies down a drain. How many pennies does the dancing banana have now?</w:t>
        <w:br/>
      </w:r>
      <w:r>
        <w:t>Number sentence: ______________________________________________________________________</w:t>
        <w:br/>
      </w:r>
      <w:r>
        <w:t>Answer: The dancing banana now has ________________________________________ shiny pennies.</w:t>
        <w:br/>
      </w:r>
    </w:p>
    <w:p>
      <w:pPr>
        <w:pStyle w:val="ListNumber"/>
      </w:pPr>
      <w:r>
        <w:t>A fluffy unicorn ate seven rainbow cupcakes. Then she ate five more. How many rainbow cupcakes did the fluffy unicorn eat altogether?</w:t>
        <w:br/>
      </w:r>
      <w:r>
        <w:t>Number sentence: ______________________________________________________________________</w:t>
        <w:br/>
      </w:r>
      <w:r>
        <w:t>Answer: The fluffy unicorn ate ________________________________________ rainbow cupcakes altogether.</w:t>
        <w:br/>
      </w:r>
    </w:p>
    <w:p>
      <w:pPr>
        <w:pStyle w:val="ListNumber"/>
      </w:pPr>
      <w:r>
        <w:t>A grumpy badger had fifteen acorns. He gave six acorns to his friend, a squirrel. How many acorns does the grumpy badger have left?</w:t>
        <w:br/>
      </w:r>
      <w:r>
        <w:t>Number sentence: ______________________________________________________________________</w:t>
        <w:br/>
      </w:r>
      <w:r>
        <w:t>Answer: The grumpy badger has ________________________________________ acorns left.</w:t>
        <w:br/>
      </w:r>
    </w:p>
    <w:p>
      <w:pPr>
        <w:pStyle w:val="ListNumber"/>
      </w:pPr>
      <w:r>
        <w:t>A singing potato collected eight bottle caps. His friend gave him two more bottle caps. How many bottle caps does the singing potato have in all?</w:t>
        <w:br/>
      </w:r>
      <w:r>
        <w:t>Number sentence: ______________________________________________________________________</w:t>
        <w:br/>
      </w:r>
      <w:r>
        <w:t>Answer: The singing potato has ________________________________________ bottle caps in all.</w:t>
        <w:br/>
      </w:r>
    </w:p>
    <w:p>
      <w:pPr>
        <w:pStyle w:val="ListNumber"/>
      </w:pPr>
      <w:r>
        <w:t>A skateboarding cat had twelve balloons. Three of the balloons popped. How many balloons does the skateboarding cat have now?</w:t>
        <w:br/>
      </w:r>
      <w:r>
        <w:t>Number sentence: ______________________________________________________________________</w:t>
        <w:br/>
      </w:r>
      <w:r>
        <w:t>Answer: The skateboarding cat now has ________________________________________ balloons.</w:t>
        <w:br/>
      </w:r>
    </w:p>
    <w:p>
      <w:pPr>
        <w:pStyle w:val="ListNumber"/>
      </w:pPr>
      <w:r>
        <w:t>A robot found six rusty spoons and then found four more. How many rusty spoons did the robot find?</w:t>
        <w:br/>
      </w:r>
      <w:r>
        <w:t>Number sentence: ______________________________________________________________________</w:t>
        <w:br/>
      </w:r>
      <w:r>
        <w:t>Answer: The robot found ________________________________________ rusty spoons.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