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5</w:t>
      </w:r>
    </w:p>
    <w:p>
      <w:pPr>
        <w:pStyle w:val="ListNumber"/>
      </w:pPr>
      <w:r>
        <w:t>Barnaby has seven bouncy balls. He buys three more. How many bouncy balls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bouncy balls in total.</w:t>
        <w:br/>
      </w:r>
    </w:p>
    <w:p>
      <w:pPr>
        <w:pStyle w:val="ListNumber"/>
      </w:pPr>
      <w:r>
        <w:t>Penelope has twelve rainbow erasers. She gives four to her friend Herbert. How many rainbow erasers does Penelope have left?</w:t>
        <w:br/>
      </w:r>
      <w:r>
        <w:t>Number sentence: ______________________________________________________________________</w:t>
        <w:br/>
      </w:r>
      <w:r>
        <w:t>Answer: Penelope has ________________________________________ rainbow erasers left.</w:t>
        <w:br/>
      </w:r>
    </w:p>
    <w:p>
      <w:pPr>
        <w:pStyle w:val="ListNumber"/>
      </w:pPr>
      <w:r>
        <w:t>Freddy found eight shiny rocks. He found another five shiny rocks. How many shiny rocks does Freddy have now?</w:t>
        <w:br/>
      </w:r>
      <w:r>
        <w:t>Number sentence: ______________________________________________________________________</w:t>
        <w:br/>
      </w:r>
      <w:r>
        <w:t>Answer: Freddy now has ________________________________________ shiny rocks.</w:t>
        <w:br/>
      </w:r>
    </w:p>
    <w:p>
      <w:pPr>
        <w:pStyle w:val="ListNumber"/>
      </w:pPr>
      <w:r>
        <w:t>Gertrude baked fifteen cookies. She ate three of them. How many cookies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Kevin saw six purple frogs. Then two more purple frogs hopped along. How many purple frogs did Kevin see in all?</w:t>
        <w:br/>
      </w:r>
      <w:r>
        <w:t>Number sentence: ______________________________________________________________________</w:t>
        <w:br/>
      </w:r>
      <w:r>
        <w:t>Answer: Kevin saw ________________________________________ purple frogs in all.</w:t>
        <w:br/>
      </w:r>
    </w:p>
    <w:p>
      <w:pPr>
        <w:pStyle w:val="ListNumber"/>
      </w:pPr>
      <w:r>
        <w:t>Esmeralda has nine sparkly stickers. She uses two of them on her notebook. How many stickers does Esmeralda have remaining?</w:t>
        <w:br/>
      </w:r>
      <w:r>
        <w:t>Number sentence: ______________________________________________________________________</w:t>
        <w:br/>
      </w:r>
      <w:r>
        <w:t>Answer: Esmeralda has ________________________________________ stickers remaining.</w:t>
        <w:br/>
      </w:r>
    </w:p>
    <w:p>
      <w:pPr>
        <w:pStyle w:val="ListNumber"/>
      </w:pPr>
      <w:r>
        <w:t>Humphrey collected five acorns. Then, a squirrel gave him one more acorn. How many acorns does Humphrey have?</w:t>
        <w:br/>
      </w:r>
      <w:r>
        <w:t>Number sentence: ______________________________________________________________________</w:t>
        <w:br/>
      </w:r>
      <w:r>
        <w:t>Answer: Humphrey has ________________________________________ acorns.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