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22</w:t>
      </w:r>
    </w:p>
    <w:p>
      <w:pPr>
        <w:pStyle w:val="ListNumber"/>
      </w:pPr>
      <w:r>
        <w:t>A fluffy purple elephant found twenty-three shiny buttons. It then lost seven buttons down a drain. How many buttons does the elephant have left?</w:t>
        <w:br/>
      </w:r>
      <w:r>
        <w:t>Number sentence: ____________________________________________________________</w:t>
        <w:br/>
      </w:r>
      <w:r>
        <w:t>Answer: The fluffy purple elephant has ________________________________________ buttons left.</w:t>
        <w:br/>
      </w:r>
    </w:p>
    <w:p>
      <w:pPr>
        <w:pStyle w:val="ListNumber"/>
      </w:pPr>
      <w:r>
        <w:t>Barnaby the bear baked thirty-two honey cakes. He ate six of them immediately. How many honey cakes are left?</w:t>
        <w:br/>
      </w:r>
      <w:r>
        <w:t>Number sentence: ____________________________________________________________</w:t>
        <w:br/>
      </w:r>
      <w:r>
        <w:t>Answer: There are ________________________________________ honey cakes left.</w:t>
        <w:br/>
      </w:r>
    </w:p>
    <w:p>
      <w:pPr>
        <w:pStyle w:val="ListNumber"/>
      </w:pPr>
      <w:r>
        <w:t>Penelope the penguin collected forty-one seashells. She gave twelve seashells to her friend, Reginald the rhinoceros. How many seashells does Penelope have now?</w:t>
        <w:br/>
      </w:r>
      <w:r>
        <w:t>Number sentence: ____________________________________________________________</w:t>
        <w:br/>
      </w:r>
      <w:r>
        <w:t>Answer: Penelope now has ________________________________________ seashells.</w:t>
        <w:br/>
      </w:r>
    </w:p>
    <w:p>
      <w:pPr>
        <w:pStyle w:val="ListNumber"/>
      </w:pPr>
      <w:r>
        <w:t>A silly giraffe named Geoffrey found fourteen bouncy balls. Then he found another twenty-two bouncy balls. How many bouncy balls does Geoffrey have in total?</w:t>
        <w:br/>
      </w:r>
      <w:r>
        <w:t>Number sentence: ____________________________________________________________</w:t>
        <w:br/>
      </w:r>
      <w:r>
        <w:t>Answer: Geoffrey has ________________________________________ bouncy balls in total.</w:t>
        <w:br/>
      </w:r>
    </w:p>
    <w:p>
      <w:pPr>
        <w:pStyle w:val="ListNumber"/>
      </w:pPr>
      <w:r>
        <w:t>Humphrey the hippo had fifty-five lollipops. He gave twenty lollipops to a friendly flamingo. How many lollipops does Humphrey have left?</w:t>
        <w:br/>
      </w:r>
      <w:r>
        <w:t>Number sentence: ____________________________________________________________</w:t>
        <w:br/>
      </w:r>
      <w:r>
        <w:t>Answer: Humphrey has ________________________________________ lollipops left.</w:t>
        <w:br/>
      </w:r>
    </w:p>
    <w:p>
      <w:pPr>
        <w:pStyle w:val="ListNumber"/>
      </w:pPr>
      <w:r>
        <w:t>A wacky walrus named Wilfred collected twenty-eight seashells. He then found another eleven seashells. How many seashells does Wilfred have altogether?</w:t>
        <w:br/>
      </w:r>
      <w:r>
        <w:t>Number sentence: ____________________________________________________________</w:t>
        <w:br/>
      </w:r>
      <w:r>
        <w:t>Answer: Wilfred has ________________________________________ seashells altogether.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