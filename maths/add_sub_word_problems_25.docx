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25</w:t>
      </w:r>
    </w:p>
    <w:p>
      <w:pPr>
        <w:pStyle w:val="ListNumber"/>
      </w:pPr>
      <w:r>
        <w:t>A fluffy unicorn ate twenty-three rainbows for breakfast. Then, it ate six more rainbows for lunch. How many rainbows did the unicorn eat in total?</w:t>
        <w:br/>
      </w:r>
      <w:r>
        <w:t>Number sentence: ____________________________________________________________</w:t>
        <w:br/>
      </w:r>
      <w:r>
        <w:t>Answer: The unicorn ate ________________________________________ rainbows in total.</w:t>
        <w:br/>
      </w:r>
    </w:p>
    <w:p>
      <w:pPr>
        <w:pStyle w:val="ListNumber"/>
      </w:pPr>
      <w:r>
        <w:t>Barnaby the badger found forty-seven shiny buttons. He lost eleven of them down a drain. How many buttons does Barnaby have left?</w:t>
        <w:br/>
      </w:r>
      <w:r>
        <w:t>Number sentence: ____________________________________________________________</w:t>
        <w:br/>
      </w:r>
      <w:r>
        <w:t>Answer: Barnaby has ________________________________________ buttons left.</w:t>
        <w:br/>
      </w:r>
    </w:p>
    <w:p>
      <w:pPr>
        <w:pStyle w:val="ListNumber"/>
      </w:pPr>
      <w:r>
        <w:t>Penelope the penguin waddled past thirty-two ice cream cones. Eighteen of them melted. How many ice cream cones are left?</w:t>
        <w:br/>
      </w:r>
      <w:r>
        <w:t>Number sentence: ____________________________________________________________</w:t>
        <w:br/>
      </w:r>
      <w:r>
        <w:t>Answer: There are ________________________________________ ice cream cones left.</w:t>
        <w:br/>
      </w:r>
    </w:p>
    <w:p>
      <w:pPr>
        <w:pStyle w:val="ListNumber"/>
      </w:pPr>
      <w:r>
        <w:t>Gerald the giraffe collected twenty-nine sparkly socks. His friend, Horace the hamster, gave him seven more. How many socks does Gerald have now?</w:t>
        <w:br/>
      </w:r>
      <w:r>
        <w:t>Number sentence: ____________________________________________________________</w:t>
        <w:br/>
      </w:r>
      <w:r>
        <w:t>Answer: Gerald now has ________________________________________ socks.</w:t>
        <w:br/>
      </w:r>
    </w:p>
    <w:p>
      <w:pPr>
        <w:pStyle w:val="ListNumber"/>
      </w:pPr>
      <w:r>
        <w:t>Esmeralda the elephant blew fifty-four bubbles. Nineteen of them popped. How many bubbles are still floating?</w:t>
        <w:br/>
      </w:r>
      <w:r>
        <w:t>Number sentence: ____________________________________________________________</w:t>
        <w:br/>
      </w:r>
      <w:r>
        <w:t>Answer: There are ________________________________________ bubbles still floating.</w:t>
        <w:br/>
      </w:r>
    </w:p>
    <w:p>
      <w:pPr>
        <w:pStyle w:val="ListNumber"/>
      </w:pPr>
      <w:r>
        <w:t>Kevin the kangaroo bounced past twelve puddles of jelly. He then bounced past six more puddles of jelly. How many puddles of jelly did Kevin bounce past in total?</w:t>
        <w:br/>
      </w:r>
      <w:r>
        <w:t>Number sentence: ____________________________________________________________</w:t>
        <w:br/>
      </w:r>
      <w:r>
        <w:t>Answer: Kevin bounced past ________________________________________ puddles of jelly in total.</w:t>
        <w:br/>
      </w:r>
    </w:p>
    <w:sectPr w:rsidR="00FC693F" w:rsidRPr="0006063C" w:rsidSect="00034616">
      <w:pgSz w:w="11906" w:h="16838"/>
      <w:pgMar w:top="720" w:right="216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