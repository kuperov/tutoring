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18</w:t>
      </w:r>
    </w:p>
    <w:p>
      <w:pPr>
        <w:pStyle w:val="ListNumber"/>
      </w:pPr>
      <w:r>
        <w:t>Barnaby the badger found eight shiny buttons. He then found three more. How many buttons does Barnaby have in total?</w:t>
        <w:br/>
      </w:r>
      <w:r>
        <w:t>Number sentence: ______________________________________________________________________</w:t>
        <w:br/>
      </w:r>
      <w:r>
        <w:t>Answer: Barnaby has ________________________________________ buttons in total.</w:t>
        <w:br/>
      </w:r>
    </w:p>
    <w:p>
      <w:pPr>
        <w:pStyle w:val="ListNumber"/>
      </w:pPr>
      <w:r>
        <w:t>Penelope the penguin had twelve fish. She ate four of them for lunch. How many fish does Penelope have left?</w:t>
        <w:br/>
      </w:r>
      <w:r>
        <w:t>Number sentence: ______________________________________________________________________</w:t>
        <w:br/>
      </w:r>
      <w:r>
        <w:t>Answer: Penelope has ________________________________________ fish left.</w:t>
        <w:br/>
      </w:r>
    </w:p>
    <w:p>
      <w:pPr>
        <w:pStyle w:val="ListNumber"/>
      </w:pPr>
      <w:r>
        <w:t>Rupert the rabbit collected seven carrots. He gave one carrot to his friend Flopsy. How many carrots does Rupert have now?</w:t>
        <w:br/>
      </w:r>
      <w:r>
        <w:t>Number sentence: ______________________________________________________________________</w:t>
        <w:br/>
      </w:r>
      <w:r>
        <w:t>Answer: Rupert now has ________________________________________ carrots.</w:t>
        <w:br/>
      </w:r>
    </w:p>
    <w:p>
      <w:pPr>
        <w:pStyle w:val="ListNumber"/>
      </w:pPr>
      <w:r>
        <w:t>Esmeralda the elephant blew nine bubbles. Two of the bubbles popped. How many bubbles are left?</w:t>
        <w:br/>
      </w:r>
      <w:r>
        <w:t>Number sentence: ______________________________________________________________________</w:t>
        <w:br/>
      </w:r>
      <w:r>
        <w:t>Answer: There are ________________________________________ bubbles left.</w:t>
        <w:br/>
      </w:r>
    </w:p>
    <w:p>
      <w:pPr>
        <w:pStyle w:val="ListNumber"/>
      </w:pPr>
      <w:r>
        <w:t>Freddie the frog caught five flies. Then he caught six more flies. How many flies did Freddie catch in all?</w:t>
        <w:br/>
      </w:r>
      <w:r>
        <w:t>Number sentence: ______________________________________________________________________</w:t>
        <w:br/>
      </w:r>
      <w:r>
        <w:t>Answer: Freddie caught ________________________________________ flies in all.</w:t>
        <w:br/>
      </w:r>
    </w:p>
    <w:p>
      <w:pPr>
        <w:pStyle w:val="ListNumber"/>
      </w:pPr>
      <w:r>
        <w:t>Gertrude the goose laid fourteen eggs. Three of the eggs hatched. How many eggs are left?</w:t>
        <w:br/>
      </w:r>
      <w:r>
        <w:t>Number sentence: ______________________________________________________________________</w:t>
        <w:br/>
      </w:r>
      <w:r>
        <w:t>Answer: There are ________________________________________ eggs left.</w:t>
        <w:br/>
      </w:r>
    </w:p>
    <w:p>
      <w:pPr>
        <w:pStyle w:val="ListNumber"/>
      </w:pPr>
      <w:r>
        <w:t>Humphrey the hamster had ten sunflower seeds. He ate seven of them. How many sunflower seeds does Humphrey have left?</w:t>
        <w:br/>
      </w:r>
      <w:r>
        <w:t>Number sentence: ______________________________________________________________________</w:t>
        <w:br/>
      </w:r>
      <w:r>
        <w:t>Answer: Humphrey has ________________________________________ sunflower seeds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