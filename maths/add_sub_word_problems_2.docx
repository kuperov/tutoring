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2</w:t>
      </w:r>
    </w:p>
    <w:p>
      <w:pPr>
        <w:pStyle w:val="ListNumber"/>
      </w:pPr>
      <w:r>
        <w:t>Lily had eight crayons. She found four more crayons under the sofa. How many crayons does Lily have now?</w:t>
        <w:br/>
      </w:r>
      <w:r>
        <w:t>Number sentence: __________________________________________________</w:t>
        <w:br/>
      </w:r>
      <w:r>
        <w:t>Answer: Lily has ____________ crayons now.</w:t>
        <w:br/>
      </w:r>
    </w:p>
    <w:p>
      <w:pPr>
        <w:pStyle w:val="ListNumber"/>
      </w:pPr>
      <w:r>
        <w:t>Ben saw twelve butterflies in the garden. Five of them flew away. How many butterflies are left in the garden?</w:t>
        <w:br/>
      </w:r>
      <w:r>
        <w:t>Number sentence: __________________________________________________</w:t>
        <w:br/>
      </w:r>
      <w:r>
        <w:t>Answer: There are ____________ butterflies left in the garden.</w:t>
        <w:br/>
      </w:r>
    </w:p>
    <w:p>
      <w:pPr>
        <w:pStyle w:val="ListNumber"/>
      </w:pPr>
      <w:r>
        <w:t>Sarah has seven sweets. Her friend gave her three more. How many sweets does Sarah have in total?</w:t>
        <w:br/>
      </w:r>
      <w:r>
        <w:t>Number sentence: __________________________________________________</w:t>
        <w:br/>
      </w:r>
      <w:r>
        <w:t>Answer: Sarah has ____________ sweets in total.</w:t>
        <w:br/>
      </w:r>
    </w:p>
    <w:p>
      <w:pPr>
        <w:pStyle w:val="ListNumber"/>
      </w:pPr>
      <w:r>
        <w:t>David baked ten cookies. He ate three cookies. How many cookies does David have left?</w:t>
        <w:br/>
      </w:r>
      <w:r>
        <w:t>Number sentence: __________________________________________________</w:t>
        <w:br/>
      </w:r>
      <w:r>
        <w:t>Answer: David has ____________ cookies left.</w:t>
        <w:br/>
      </w:r>
    </w:p>
    <w:p>
      <w:pPr>
        <w:pStyle w:val="ListNumber"/>
      </w:pPr>
      <w:r>
        <w:t>Emily read five books. Then she read six more. How many books did Emily read altogether?</w:t>
        <w:br/>
      </w:r>
      <w:r>
        <w:t>Number sentence: __________________________________________________</w:t>
        <w:br/>
      </w:r>
      <w:r>
        <w:t>Answer: Emily read ____________ books altogether.</w:t>
        <w:br/>
      </w:r>
    </w:p>
    <w:p>
      <w:pPr>
        <w:pStyle w:val="ListNumber"/>
      </w:pPr>
      <w:r>
        <w:t>Jack had fourteen toy cars. He gave one car to his brother. How many toy cars does Jack have left?</w:t>
        <w:br/>
      </w:r>
      <w:r>
        <w:t>Number sentence: __________________________________________________</w:t>
        <w:br/>
      </w:r>
      <w:r>
        <w:t>Answer: Jack has ____________ toy cars left.</w:t>
        <w:br/>
      </w:r>
    </w:p>
    <w:p>
      <w:pPr>
        <w:pStyle w:val="ListNumber"/>
      </w:pPr>
      <w:r>
        <w:t>Olivia collected nine seashells on the beach. Her dad gave her four more. How many seashells does Olivia have now?</w:t>
        <w:br/>
      </w:r>
      <w:r>
        <w:t>Number sentence: __________________________________________________</w:t>
        <w:br/>
      </w:r>
      <w:r>
        <w:t>Answer: Olivia has ____________ seashells now.</w:t>
        <w:br/>
      </w:r>
    </w:p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