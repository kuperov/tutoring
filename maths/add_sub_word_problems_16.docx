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16</w:t>
      </w:r>
    </w:p>
    <w:p>
      <w:pPr>
        <w:pStyle w:val="ListNumber"/>
      </w:pPr>
      <w:r>
        <w:t>A squirrel found eight acorns, but ate three of them. How many acorns does the squirrel have left?</w:t>
        <w:br/>
      </w:r>
      <w:r>
        <w:t>Number sentence: ______________________________________________________________________</w:t>
        <w:br/>
      </w:r>
      <w:r>
        <w:t>Answer: The squirrel has ________________________________________ acorns left.</w:t>
        <w:br/>
      </w:r>
    </w:p>
    <w:p>
      <w:pPr>
        <w:pStyle w:val="ListNumber"/>
      </w:pPr>
      <w:r>
        <w:t>Princess Penelope has twelve sparkly unicorn stickers. Her friend gave her three more. How many unicorn stickers does she have in total?</w:t>
        <w:br/>
      </w:r>
      <w:r>
        <w:t>Number sentence: ______________________________________________________________________</w:t>
        <w:br/>
      </w:r>
      <w:r>
        <w:t>Answer: Princess Penelope has ________________________________________ unicorn stickers in total.</w:t>
        <w:br/>
      </w:r>
    </w:p>
    <w:p>
      <w:pPr>
        <w:pStyle w:val="ListNumber"/>
      </w:pPr>
      <w:r>
        <w:t>Barnaby the bear had five honey pots. He bought four more honey pots from the shop. How many honey pots does Barnaby have now?</w:t>
        <w:br/>
      </w:r>
      <w:r>
        <w:t>Number sentence: ______________________________________________________________________</w:t>
        <w:br/>
      </w:r>
      <w:r>
        <w:t>Answer: Barnaby has ________________________________________ honey pots now.</w:t>
        <w:br/>
      </w:r>
    </w:p>
    <w:p>
      <w:pPr>
        <w:pStyle w:val="ListNumber"/>
      </w:pPr>
      <w:r>
        <w:t>Farmer Giles has fourteen chickens. Two of the chickens flew over the fence. How many chickens are left in the yard?</w:t>
        <w:br/>
      </w:r>
      <w:r>
        <w:t>Number sentence: ______________________________________________________________________</w:t>
        <w:br/>
      </w:r>
      <w:r>
        <w:t>Answer: There are ________________________________________ chickens left in the yard.</w:t>
        <w:br/>
      </w:r>
    </w:p>
    <w:p>
      <w:pPr>
        <w:pStyle w:val="ListNumber"/>
      </w:pPr>
      <w:r>
        <w:t>A baker made nine cupcakes. A hungry caterpillar ate one of them. How many cupcakes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cupcakes left.</w:t>
        <w:br/>
      </w:r>
    </w:p>
    <w:p>
      <w:pPr>
        <w:pStyle w:val="ListNumber"/>
      </w:pPr>
      <w:r>
        <w:t>Zoe found seven shiny buttons on the playground. Then she found six more. How many buttons did Zoe find in all?</w:t>
        <w:br/>
      </w:r>
      <w:r>
        <w:t>Number sentence: ______________________________________________________________________</w:t>
        <w:br/>
      </w:r>
      <w:r>
        <w:t>Answer: Zoe found ________________________________________ buttons in all.</w:t>
        <w:br/>
      </w:r>
    </w:p>
    <w:p>
      <w:pPr>
        <w:pStyle w:val="ListNumber"/>
      </w:pPr>
      <w:r>
        <w:t>Captain Calico had seventeen parrots on his ship. Four parrots flew away to a tropical island. How many parrots are left on the ship?</w:t>
        <w:br/>
      </w:r>
      <w:r>
        <w:t>Number sentence: ______________________________________________________________________</w:t>
        <w:br/>
      </w:r>
      <w:r>
        <w:t>Answer: There are ________________________________________ parrots left on the ship.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