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41</w:t>
      </w:r>
    </w:p>
    <w:p>
      <w:pPr>
        <w:pStyle w:val="ListNumber"/>
      </w:pPr>
      <w:r>
        <w:t>Professor Bumble invented a machine that makes rainbow-flavored socks. He started with three thousand, four hundred and twenty-seven socks. The machine then made two thousand and fifty-one more. How many rainbow-flavored socks does Professor Bumble have in total?</w:t>
        <w:br/>
      </w:r>
      <w:r>
        <w:t>Number sentence: ____________________________________________________________</w:t>
        <w:br/>
      </w:r>
      <w:r>
        <w:t>Answer: Professor Bumble has ________________________________________ rainbow-flavored socks in total.</w:t>
        <w:br/>
      </w:r>
    </w:p>
    <w:p>
      <w:pPr>
        <w:pStyle w:val="ListNumber"/>
      </w:pPr>
      <w:r>
        <w:t>Queen Fluffybutt had nine thousand, eight hundred and seventy-six pet unicorns. Three thousand, two hundred and forty-one of them decided to fly to the moon for a cheese party. How many unicorns are left with Queen Fluffybutt?</w:t>
        <w:br/>
      </w:r>
      <w:r>
        <w:t>Number sentence: ____________________________________________________________</w:t>
        <w:br/>
      </w:r>
      <w:r>
        <w:t>Answer: Queen Fluffybutt has ________________________________________ unicorns left.</w:t>
        <w:br/>
      </w:r>
    </w:p>
    <w:p>
      <w:pPr>
        <w:pStyle w:val="ListNumber"/>
      </w:pPr>
      <w:r>
        <w:t>Barnaby the Blobfish collected two hundred and thirteen shiny pebbles. He then found six hundred and eighty-five more under a giant clam. How many shiny pebbles does Barnaby have now?</w:t>
        <w:br/>
      </w:r>
      <w:r>
        <w:t>Number sentence: ____________________________________________________________</w:t>
        <w:br/>
      </w:r>
      <w:r>
        <w:t>Answer: Barnaby has ________________________________________ shiny pebbles now.</w:t>
        <w:br/>
      </w:r>
    </w:p>
    <w:p>
      <w:pPr>
        <w:pStyle w:val="ListNumber"/>
      </w:pPr>
      <w:r>
        <w:t>A flock of seven thousand, five hundred and twenty-nine pigeons were wearing tiny hats. Then, one thousand, one hundred and eleven pigeons took their hats off to eat some breadcrumbs. How many pigeons are still wearing hats?</w:t>
        <w:br/>
      </w:r>
      <w:r>
        <w:t>Number sentence: ____________________________________________________________</w:t>
        <w:br/>
      </w:r>
      <w:r>
        <w:t>Answer: There are ________________________________________ pigeons still wearing hats.</w:t>
        <w:br/>
      </w:r>
    </w:p>
    <w:p>
      <w:pPr>
        <w:pStyle w:val="ListNumber"/>
      </w:pPr>
      <w:r>
        <w:t>Sir Reginald Fuzzington the Third baked four hundred and fifty-six cookies shaped like squirrels. His mischievous cat, Princess Mittens, ate one hundred and twenty-three of them. How many squirrel cookies are left?</w:t>
        <w:br/>
      </w:r>
      <w:r>
        <w:t>Number sentence: ____________________________________________________________</w:t>
        <w:br/>
      </w:r>
      <w:r>
        <w:t>Answer: There are ________________________________________ squirrel cookies left.</w:t>
        <w:br/>
      </w:r>
    </w:p>
    <w:p>
      <w:pPr>
        <w:pStyle w:val="ListNumber"/>
      </w:pPr>
      <w:r>
        <w:t>Gertrude the grumpy goose collected one thousand, two hundred and thirty-four rubber ducks. Her friend, Bartholomew the badger, gave her five thousand, six hundred and fifty-two more. How many rubber ducks does Gertrude have in total?</w:t>
        <w:br/>
      </w:r>
      <w:r>
        <w:t>Number sentence: ____________________________________________________________</w:t>
        <w:br/>
      </w:r>
      <w:r>
        <w:t>Answer: Gertrude has ________________________________________ rubber ducks in total.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