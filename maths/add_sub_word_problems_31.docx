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31</w:t>
      </w:r>
    </w:p>
    <w:p>
      <w:pPr>
        <w:pStyle w:val="ListNumber"/>
      </w:pPr>
      <w:r>
        <w:t>Aunt Mildred knitted twenty-three socks for her pet squirrels. If five of the socks went missing, how many socks does she have left?</w:t>
        <w:br/>
      </w:r>
      <w:r>
        <w:t>Number sentence: ____________________________________________________________</w:t>
        <w:br/>
      </w:r>
      <w:r>
        <w:t>Answer: Aunt Mildred has ________________________________________ socks left.</w:t>
        <w:br/>
      </w:r>
    </w:p>
    <w:p>
      <w:pPr>
        <w:pStyle w:val="ListNumber"/>
      </w:pPr>
      <w:r>
        <w:t>Barnaby found one hundred and twelve shiny buttons. He then found another twenty-one buttons under the sofa. How many buttons does Barnaby have in total?</w:t>
        <w:br/>
      </w:r>
      <w:r>
        <w:t>Number sentence: ____________________________________________________________</w:t>
        <w:br/>
      </w:r>
      <w:r>
        <w:t>Answer: Barnaby has ________________________________________ buttons in total.</w:t>
        <w:br/>
      </w:r>
    </w:p>
    <w:p>
      <w:pPr>
        <w:pStyle w:val="ListNumber"/>
      </w:pPr>
      <w:r>
        <w:t>Princess Penelope has two hundred and fifty-five rubber ducks in her bathtub. If she takes away twenty ducks to play with outside, how many rubber ducks are left in the bathtub?</w:t>
        <w:br/>
      </w:r>
      <w:r>
        <w:t>Number sentence: ____________________________________________________________</w:t>
        <w:br/>
      </w:r>
      <w:r>
        <w:t>Answer: There are ________________________________________ rubber ducks left in the bathtub.</w:t>
        <w:br/>
      </w:r>
    </w:p>
    <w:p>
      <w:pPr>
        <w:pStyle w:val="ListNumber"/>
      </w:pPr>
      <w:r>
        <w:t>Professor Bumble bought thirty-seven jars of pickled onions. He ate thirteen of them. How many jars of pickled onions does Professor Bumble have left?</w:t>
        <w:br/>
      </w:r>
      <w:r>
        <w:t>Number sentence: ____________________________________________________________</w:t>
        <w:br/>
      </w:r>
      <w:r>
        <w:t>Answer: Professor Bumble has ________________________________________ jars of pickled onions left.</w:t>
        <w:br/>
      </w:r>
    </w:p>
    <w:p>
      <w:pPr>
        <w:pStyle w:val="ListNumber"/>
      </w:pPr>
      <w:r>
        <w:t>Farmer Giles grew sixty-two giant pumpkins. A flock of mischievous crows stole twenty-two pumpkins. How many pumpkins does Farmer Giles have left?</w:t>
        <w:br/>
      </w:r>
      <w:r>
        <w:t>Number sentence: ____________________________________________________________</w:t>
        <w:br/>
      </w:r>
      <w:r>
        <w:t>Answer: Farmer Giles has ________________________________________ pumpkins left.</w:t>
        <w:br/>
      </w:r>
    </w:p>
    <w:p>
      <w:pPr>
        <w:pStyle w:val="ListNumber"/>
      </w:pPr>
      <w:r>
        <w:t>The Amazing Alfredo juggled one hundred and forty-four watermelons. He then juggled fifty-five more watermelons. How many watermelons did The Amazing Alfredo juggle in all?</w:t>
        <w:br/>
      </w:r>
      <w:r>
        <w:t>Number sentence: ____________________________________________________________</w:t>
        <w:br/>
      </w:r>
      <w:r>
        <w:t>Answer: The Amazing Alfredo juggled ________________________________________ watermelons in all.</w:t>
        <w:br/>
      </w:r>
    </w:p>
    <w:sectPr w:rsidR="00FC693F" w:rsidRPr="0006063C" w:rsidSect="00034616">
      <w:pgSz w:w="11906" w:h="16838"/>
      <w:pgMar w:top="720" w:right="216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