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27</w:t>
      </w:r>
    </w:p>
    <w:p>
      <w:pPr>
        <w:pStyle w:val="ListNumber"/>
      </w:pPr>
      <w:r>
        <w:t>A fluffy purple monster found twelve sparkly buttons. It gave five buttons to a giggling gnome. How many buttons does the monster have now?</w:t>
        <w:br/>
      </w:r>
      <w:r>
        <w:t>Number sentence: ____________________________________________________________</w:t>
        <w:br/>
      </w:r>
      <w:r>
        <w:t>Answer: The fluffy purple monster now has ________________________________________ buttons.</w:t>
        <w:br/>
      </w:r>
    </w:p>
    <w:p>
      <w:pPr>
        <w:pStyle w:val="ListNumber"/>
      </w:pPr>
      <w:r>
        <w:t>Barnaby the badger baked twenty-one blueberry muffins. He ate three muffins for breakfast. How many muffins are left?</w:t>
        <w:br/>
      </w:r>
      <w:r>
        <w:t>Number sentence: ____________________________________________________________</w:t>
        <w:br/>
      </w:r>
      <w:r>
        <w:t>Answer: There are ________________________________________ blueberry muffins left.</w:t>
        <w:br/>
      </w:r>
    </w:p>
    <w:p>
      <w:pPr>
        <w:pStyle w:val="ListNumber"/>
      </w:pPr>
      <w:r>
        <w:t>Princess Penelope has eight pet unicorns. She wants to have sixteen unicorns in total. How many more unicorns does she need?</w:t>
        <w:br/>
      </w:r>
      <w:r>
        <w:t>Number sentence: ____________________________________________________________</w:t>
        <w:br/>
      </w:r>
      <w:r>
        <w:t>Answer: Princess Penelope needs ________________________________________ more unicorns.</w:t>
        <w:br/>
      </w:r>
    </w:p>
    <w:p>
      <w:pPr>
        <w:pStyle w:val="ListNumber"/>
      </w:pPr>
      <w:r>
        <w:t>A silly sausage dog collected forty-five rubber chickens. His friend, a dancing duck, gave him four more. How many rubber chickens does the sausage dog have now?</w:t>
        <w:br/>
      </w:r>
      <w:r>
        <w:t>Number sentence: ____________________________________________________________</w:t>
        <w:br/>
      </w:r>
      <w:r>
        <w:t>Answer: The silly sausage dog now has ________________________________________ rubber chickens.</w:t>
        <w:br/>
      </w:r>
    </w:p>
    <w:p>
      <w:pPr>
        <w:pStyle w:val="ListNumber"/>
      </w:pPr>
      <w:r>
        <w:t>A grumpy giraffe had sixty-three stripy socks. He lost two socks in the washing machine. How many stripy socks does he have left?</w:t>
        <w:br/>
      </w:r>
      <w:r>
        <w:t>Number sentence: ____________________________________________________________</w:t>
        <w:br/>
      </w:r>
      <w:r>
        <w:t>Answer: The grumpy giraffe has ________________________________________ stripy socks left.</w:t>
        <w:br/>
      </w:r>
    </w:p>
    <w:p>
      <w:pPr>
        <w:pStyle w:val="ListNumber"/>
      </w:pPr>
      <w:r>
        <w:t>Captain Calico found eleven gold doubloons buried in the sand. He then found another five gold doubloons hidden under a rock. How many gold doubloons did he find in total?</w:t>
        <w:br/>
      </w:r>
      <w:r>
        <w:t>Number sentence: ____________________________________________________________</w:t>
        <w:br/>
      </w:r>
      <w:r>
        <w:t>Answer: Captain Calico found ________________________________________ gold doubloons in total.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