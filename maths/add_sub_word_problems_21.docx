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21</w:t>
      </w:r>
    </w:p>
    <w:p>
      <w:pPr>
        <w:pStyle w:val="ListNumber"/>
      </w:pPr>
      <w:r>
        <w:t>A dancing pineapple found twenty-three shiny buttons. It lost eleven buttons while doing the tango. How many buttons does the pineapple have now?</w:t>
        <w:br/>
      </w:r>
      <w:r>
        <w:t>Number sentence: ____________________________________________________________</w:t>
        <w:br/>
      </w:r>
      <w:r>
        <w:t>Answer: The dancing pineapple now has ________________________________________ buttons.</w:t>
        <w:br/>
      </w:r>
    </w:p>
    <w:p>
      <w:pPr>
        <w:pStyle w:val="ListNumber"/>
      </w:pPr>
      <w:r>
        <w:t>Barnaby the bear baked forty-two blueberry muffins. His friend Penelope the penguin ate seven muffins. How many muffins are left?</w:t>
        <w:br/>
      </w:r>
      <w:r>
        <w:t>Number sentence: ____________________________________________________________</w:t>
        <w:br/>
      </w:r>
      <w:r>
        <w:t>Answer: There are ________________________________________ muffins left.</w:t>
        <w:br/>
      </w:r>
    </w:p>
    <w:p>
      <w:pPr>
        <w:pStyle w:val="ListNumber"/>
      </w:pPr>
      <w:r>
        <w:t>Celeste the caterpillar collected fifteen colorful leaves. She then found another thirty-two leaves. How many leaves does Celeste have in total?</w:t>
        <w:br/>
      </w:r>
      <w:r>
        <w:t>Number sentence: ____________________________________________________________</w:t>
        <w:br/>
      </w:r>
      <w:r>
        <w:t>Answer: Celeste has ________________________________________ leaves in total.</w:t>
        <w:br/>
      </w:r>
    </w:p>
    <w:p>
      <w:pPr>
        <w:pStyle w:val="ListNumber"/>
      </w:pPr>
      <w:r>
        <w:t>Darius the dragon had fifty-six gold coins. He gave twenty coins to a friendly knight. How many coins does Darius have now?</w:t>
        <w:br/>
      </w:r>
      <w:r>
        <w:t>Number sentence: ____________________________________________________________</w:t>
        <w:br/>
      </w:r>
      <w:r>
        <w:t>Answer: Darius now has ________________________________________ coins.</w:t>
        <w:br/>
      </w:r>
    </w:p>
    <w:p>
      <w:pPr>
        <w:pStyle w:val="ListNumber"/>
      </w:pPr>
      <w:r>
        <w:t>Esmeralda the elephant painted thirty pictures of bananas. Then she painted nine pictures of watermelons. How many pictures did she paint in all?</w:t>
        <w:br/>
      </w:r>
      <w:r>
        <w:t>Number sentence: ____________________________________________________________</w:t>
        <w:br/>
      </w:r>
      <w:r>
        <w:t>Answer: Esmeralda painted ________________________________________ pictures in all.</w:t>
        <w:br/>
      </w:r>
    </w:p>
    <w:p>
      <w:pPr>
        <w:pStyle w:val="ListNumber"/>
      </w:pPr>
      <w:r>
        <w:t>Freddie the frog caught twenty-seven flies. He ate six of them for lunch. How many flies does Freddie have left?</w:t>
        <w:br/>
      </w:r>
      <w:r>
        <w:t>Number sentence: ____________________________________________________________</w:t>
        <w:br/>
      </w:r>
      <w:r>
        <w:t>Answer: Freddie has ________________________________________ flies left.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