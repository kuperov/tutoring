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8</w:t>
      </w:r>
    </w:p>
    <w:p>
      <w:pPr>
        <w:pStyle w:val="ListNumber"/>
      </w:pPr>
      <w:r>
        <w:t>Lily had seven crayons. She found three more crayons. How many crayons does Lily have in all?</w:t>
        <w:br/>
      </w:r>
      <w:r>
        <w:t>Number sentence: __________________________________________________</w:t>
        <w:br/>
      </w:r>
      <w:r>
        <w:t>Answer: Lily has ____________ crayons in all.</w:t>
        <w:br/>
      </w:r>
    </w:p>
    <w:p>
      <w:pPr>
        <w:pStyle w:val="ListNumber"/>
      </w:pPr>
      <w:r>
        <w:t>David baked twelve cookies. He ate four of them.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Sarah has eight stickers. John has two stickers. How many stickers do they have altogether?</w:t>
        <w:br/>
      </w:r>
      <w:r>
        <w:t>Number sentence: __________________________________________________</w:t>
        <w:br/>
      </w:r>
      <w:r>
        <w:t>Answer: They have ____________ stickers altogether.</w:t>
        <w:br/>
      </w:r>
    </w:p>
    <w:p>
      <w:pPr>
        <w:pStyle w:val="ListNumber"/>
      </w:pPr>
      <w:r>
        <w:t>Aisha saw five butterflies in the garden. Then, nine more butterflies flew in. How many butterflies are in the garden now?</w:t>
        <w:br/>
      </w:r>
      <w:r>
        <w:t>Number sentence: __________________________________________________</w:t>
        <w:br/>
      </w:r>
      <w:r>
        <w:t>Answer: There are now ____________ butterflies in the garden.</w:t>
        <w:br/>
      </w:r>
    </w:p>
    <w:p>
      <w:pPr>
        <w:pStyle w:val="ListNumber"/>
      </w:pPr>
      <w:r>
        <w:t>Ben had thirteen marbles. He gave five marbles to his friend. How many marbles does Ben have now?</w:t>
        <w:br/>
      </w:r>
      <w:r>
        <w:t>Number sentence: __________________________________________________</w:t>
        <w:br/>
      </w:r>
      <w:r>
        <w:t>Answer: Ben now has ____________ marbles.</w:t>
        <w:br/>
      </w:r>
    </w:p>
    <w:p>
      <w:pPr>
        <w:pStyle w:val="ListNumber"/>
      </w:pPr>
      <w:r>
        <w:t>Chloe has six dolls. Her grandma gave her four more dolls for her birthday. How many dolls does Chloe have now?</w:t>
        <w:br/>
      </w:r>
      <w:r>
        <w:t>Number sentence: __________________________________________________</w:t>
        <w:br/>
      </w:r>
      <w:r>
        <w:t>Answer: Chloe now has ____________ dolls.</w:t>
        <w:br/>
      </w:r>
    </w:p>
    <w:p>
      <w:pPr>
        <w:pStyle w:val="ListNumber"/>
      </w:pPr>
      <w:r>
        <w:t>A farmer had fifteen sheep. He sold six sheep at the market. How many sheep does the farmer have left?</w:t>
        <w:br/>
      </w:r>
      <w:r>
        <w:t>Number sentence: __________________________________________________</w:t>
        <w:br/>
      </w:r>
      <w:r>
        <w:t>Answer: The farmer has ____________ sheep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