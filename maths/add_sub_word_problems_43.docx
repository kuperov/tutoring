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43</w:t>
      </w:r>
    </w:p>
    <w:p>
      <w:pPr>
        <w:pStyle w:val="ListNumber"/>
      </w:pPr>
      <w:r>
        <w:t>A zookeeper had eight hundred and twenty-seven dancing penguins. Three hundred and fifty-one of them started tap dancing. How many penguins are still dancing without tap shoes?</w:t>
        <w:br/>
      </w:r>
      <w:r>
        <w:t>Number sentence: ____________________________________________________________</w:t>
        <w:br/>
      </w:r>
      <w:r>
        <w:t>Answer: There are ________________________________________ penguins dancing without tap shoes.</w:t>
        <w:br/>
      </w:r>
    </w:p>
    <w:p>
      <w:pPr>
        <w:pStyle w:val="ListNumber"/>
      </w:pPr>
      <w:r>
        <w:t>Princess Penelope collected two thousand four hundred and eighty-two rainbow-colored bouncy balls. A mischievous dragon stole one thousand and thirty-one of them. How many bouncy balls does Princess Penelope have left?</w:t>
        <w:br/>
      </w:r>
      <w:r>
        <w:t>Number sentence: ____________________________________________________________</w:t>
        <w:br/>
      </w:r>
      <w:r>
        <w:t>Answer: Princess Penelope has ________________________________________ bouncy balls left.</w:t>
        <w:br/>
      </w:r>
    </w:p>
    <w:p>
      <w:pPr>
        <w:pStyle w:val="ListNumber"/>
      </w:pPr>
      <w:r>
        <w:t>Farmer Giles had one thousand and forty-three singing carrots in his garden. He planted two thousand three hundred and fifty-six more singing carrots. How many singing carrots does Farmer Giles have in total?</w:t>
        <w:br/>
      </w:r>
      <w:r>
        <w:t>Number sentence: ____________________________________________________________</w:t>
        <w:br/>
      </w:r>
      <w:r>
        <w:t>Answer: Farmer Giles has a total of ________________________________________ singing carrots.</w:t>
        <w:br/>
      </w:r>
    </w:p>
    <w:p>
      <w:pPr>
        <w:pStyle w:val="ListNumber"/>
      </w:pPr>
      <w:r>
        <w:t>Professor Bumble invented three thousand nine hundred and sixty-four self-folding socks. His cat, Mr. Snuggles, ate one thousand two hundred and fifty-two of them. How many self-folding socks are left?</w:t>
        <w:br/>
      </w:r>
      <w:r>
        <w:t>Number sentence: ____________________________________________________________</w:t>
        <w:br/>
      </w:r>
      <w:r>
        <w:t>Answer: There are ________________________________________ self-folding socks left.</w:t>
        <w:br/>
      </w:r>
    </w:p>
    <w:sectPr w:rsidR="00FC693F" w:rsidRPr="0006063C" w:rsidSect="00034616">
      <w:pgSz w:w="11906" w:h="16838"/>
      <w:pgMar w:top="720" w:right="216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