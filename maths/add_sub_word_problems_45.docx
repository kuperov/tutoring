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45</w:t>
      </w:r>
    </w:p>
    <w:p>
      <w:pPr>
        <w:pStyle w:val="ListNumber"/>
      </w:pPr>
      <w:r>
        <w:t>A giant purple unicorn had seven thousand, two hundred and forty-three sparkly jelly beans. It ate one thousand, one hundred and twenty-one of them. How many jelly beans does the unicorn have left?</w:t>
        <w:br/>
      </w:r>
      <w:r>
        <w:t>Number sentence: ____________________________________________________________</w:t>
        <w:br/>
      </w:r>
      <w:r>
        <w:t>Answer: The unicorn has ________________________________________ jelly beans left.</w:t>
        <w:br/>
      </w:r>
    </w:p>
    <w:p>
      <w:pPr>
        <w:pStyle w:val="ListNumber"/>
      </w:pPr>
      <w:r>
        <w:t>Professor Bumble invented a machine that makes rubber chickens. On Monday, it made two thousand and twenty-two chickens, and on Tuesday it made three thousand, five hundred and fifty-five chickens. How many chickens did the machine make in total?</w:t>
        <w:br/>
      </w:r>
      <w:r>
        <w:t>Number sentence: ____________________________________________________________</w:t>
        <w:br/>
      </w:r>
      <w:r>
        <w:t>Answer: The machine made ________________________________________ chickens in total.</w:t>
        <w:br/>
      </w:r>
    </w:p>
    <w:p>
      <w:pPr>
        <w:pStyle w:val="ListNumber"/>
      </w:pPr>
      <w:r>
        <w:t>A squirrel found nine thousand, nine hundred and ninety-nine acorns. It ate eight thousand and fifty of them. How many acorns are left?</w:t>
        <w:br/>
      </w:r>
      <w:r>
        <w:t>Number sentence: ____________________________________________________________</w:t>
        <w:br/>
      </w:r>
      <w:r>
        <w:t>Answer: There are ________________________________________ acorns left.</w:t>
        <w:br/>
      </w:r>
    </w:p>
    <w:p>
      <w:pPr>
        <w:pStyle w:val="ListNumber"/>
      </w:pPr>
      <w:r>
        <w:t>A fluffy penguin collected four thousand and forty-four shiny buttons. A clumsy walrus gave it five thousand and fifty-five more. How many buttons does the penguin have now?</w:t>
        <w:br/>
      </w:r>
      <w:r>
        <w:t>Number sentence: ____________________________________________________________</w:t>
        <w:br/>
      </w:r>
      <w:r>
        <w:t>Answer: The penguin now has ________________________________________ buttons.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