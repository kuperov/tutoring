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32</w:t>
      </w:r>
    </w:p>
    <w:p>
      <w:pPr>
        <w:pStyle w:val="ListNumber"/>
      </w:pPr>
      <w:r>
        <w:t>A fluffy purple unicorn found thirteen sparkly rocks. It gave five rocks to a giggling gnome. How many rocks does the unicorn have now?</w:t>
        <w:br/>
      </w:r>
      <w:r>
        <w:t>Number sentence: ____________________________________________________________</w:t>
        <w:br/>
      </w:r>
      <w:r>
        <w:t>Answer: The unicorn now has ________________________________________ rocks.</w:t>
        <w:br/>
      </w:r>
    </w:p>
    <w:p>
      <w:pPr>
        <w:pStyle w:val="ListNumber"/>
      </w:pPr>
      <w:r>
        <w:t>Barnaby the badger baked twenty-one blueberry muffins. He accidentally dropped seven muffins in the mud. How many muffins does Barnaby have left to eat?</w:t>
        <w:br/>
      </w:r>
      <w:r>
        <w:t>Number sentence: ____________________________________________________________</w:t>
        <w:br/>
      </w:r>
      <w:r>
        <w:t>Answer: Barnaby has ________________________________________ muffins left to eat.</w:t>
        <w:br/>
      </w:r>
    </w:p>
    <w:p>
      <w:pPr>
        <w:pStyle w:val="ListNumber"/>
      </w:pPr>
      <w:r>
        <w:t>Celeste the cat collected forty-two shiny buttons. Her friend, Fiona the fox, gave her six more buttons. How many buttons does Celeste have in total?</w:t>
        <w:br/>
      </w:r>
      <w:r>
        <w:t>Number sentence: ____________________________________________________________</w:t>
        <w:br/>
      </w:r>
      <w:r>
        <w:t>Answer: Celeste has ________________________________________ buttons in total.</w:t>
        <w:br/>
      </w:r>
    </w:p>
    <w:p>
      <w:pPr>
        <w:pStyle w:val="ListNumber"/>
      </w:pPr>
      <w:r>
        <w:t>Dylan the dragon had seventy-five gold coins. He used ten coins to buy a rubber ducky. How many gold coins does Dylan have now?</w:t>
        <w:br/>
      </w:r>
      <w:r>
        <w:t>Number sentence: ____________________________________________________________</w:t>
        <w:br/>
      </w:r>
      <w:r>
        <w:t>Answer: Dylan now has ________________________________________ gold coins.</w:t>
        <w:br/>
      </w:r>
    </w:p>
    <w:p>
      <w:pPr>
        <w:pStyle w:val="ListNumber"/>
      </w:pPr>
      <w:r>
        <w:t>Esmeralda the elephant ate twelve bananas for breakfast and then ate another five. How many bananas did she eat in all?</w:t>
        <w:br/>
      </w:r>
      <w:r>
        <w:t>Number sentence: ____________________________________________________________</w:t>
        <w:br/>
      </w:r>
      <w:r>
        <w:t>Answer: Esmeralda ate ________________________________________ bananas in all.</w:t>
        <w:br/>
      </w:r>
    </w:p>
    <w:p>
      <w:pPr>
        <w:pStyle w:val="ListNumber"/>
      </w:pPr>
      <w:r>
        <w:t>Freddy the frog caught eighty-four flies. A cheeky spider stole two of them. How many flies does Freddy have left?</w:t>
        <w:br/>
      </w:r>
      <w:r>
        <w:t>Number sentence: ____________________________________________________________</w:t>
        <w:br/>
      </w:r>
      <w:r>
        <w:t>Answer: Freddy has ________________________________________ flies left.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