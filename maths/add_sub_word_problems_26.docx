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26</w:t>
      </w:r>
    </w:p>
    <w:p>
      <w:pPr>
        <w:pStyle w:val="ListNumber"/>
      </w:pPr>
      <w:r>
        <w:t>A fluffy purple unicorn ate seven rainbow cookies. Then it ate nine more. How many cookies did the unicorn eat in total?</w:t>
        <w:br/>
      </w:r>
      <w:r>
        <w:t>Number sentence: ____________________________________________________________</w:t>
        <w:br/>
      </w:r>
      <w:r>
        <w:t>Answer: The unicorn ate ________________________________________ cookies in total.</w:t>
        <w:br/>
      </w:r>
    </w:p>
    <w:p>
      <w:pPr>
        <w:pStyle w:val="ListNumber"/>
      </w:pPr>
      <w:r>
        <w:t>Barnaby the bear had twenty-three balloons. A gust of wind blew away eleven of them. How many balloons does Barnaby have left?</w:t>
        <w:br/>
      </w:r>
      <w:r>
        <w:t>Number sentence: ____________________________________________________________</w:t>
        <w:br/>
      </w:r>
      <w:r>
        <w:t>Answer: Barnaby has ________________________________________ balloons left.</w:t>
        <w:br/>
      </w:r>
    </w:p>
    <w:p>
      <w:pPr>
        <w:pStyle w:val="ListNumber"/>
      </w:pPr>
      <w:r>
        <w:t>Penelope the penguin found forty-one shiny pebbles. She gave fourteen of them to her best friend, Percy. How many pebbles does Penelope have now?</w:t>
        <w:br/>
      </w:r>
      <w:r>
        <w:t>Number sentence: ____________________________________________________________</w:t>
        <w:br/>
      </w:r>
      <w:r>
        <w:t>Answer: Penelope now has ________________________________________ pebbles.</w:t>
        <w:br/>
      </w:r>
    </w:p>
    <w:p>
      <w:pPr>
        <w:pStyle w:val="ListNumber"/>
      </w:pPr>
      <w:r>
        <w:t>Gerald the giraffe counted thirty-two buzzing bees in the garden. Then, sixteen more bees joined them. How many bees are in the garden now?</w:t>
        <w:br/>
      </w:r>
      <w:r>
        <w:t>Number sentence: ____________________________________________________________</w:t>
        <w:br/>
      </w:r>
      <w:r>
        <w:t>Answer: There are ________________________________________ bees in the garden.</w:t>
        <w:br/>
      </w:r>
    </w:p>
    <w:p>
      <w:pPr>
        <w:pStyle w:val="ListNumber"/>
      </w:pPr>
      <w:r>
        <w:t>Esmeralda the elephant balanced forty-seven bananas on her trunk. Three fell off. How many bananas are still on her trunk?</w:t>
        <w:br/>
      </w:r>
      <w:r>
        <w:t>Number sentence: ____________________________________________________________</w:t>
        <w:br/>
      </w:r>
      <w:r>
        <w:t>Answer: There are ________________________________________ bananas still on her trunk.</w:t>
        <w:br/>
      </w:r>
    </w:p>
    <w:p>
      <w:pPr>
        <w:pStyle w:val="ListNumber"/>
      </w:pPr>
      <w:r>
        <w:t>Freddy the frog caught twenty-five flies for lunch. He then caught twenty-one more flies for dinner. How many flies did Freddy catch in all?</w:t>
        <w:br/>
      </w:r>
      <w:r>
        <w:t>Number sentence: ____________________________________________________________</w:t>
        <w:br/>
      </w:r>
      <w:r>
        <w:t>Answer: Freddy caught ________________________________________ flies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