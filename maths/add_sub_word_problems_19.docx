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19</w:t>
      </w:r>
    </w:p>
    <w:p>
      <w:pPr>
        <w:pStyle w:val="ListNumber"/>
      </w:pPr>
      <w:r>
        <w:t>A squirrel found eight acorns. It ate three of them. How many acorns does the squirrel have left?</w:t>
        <w:br/>
      </w:r>
      <w:r>
        <w:t>Number sentence: ______________________________________________________________________</w:t>
        <w:br/>
      </w:r>
      <w:r>
        <w:t>Answer: The squirrel has ________________________________________ acorns left.</w:t>
        <w:br/>
      </w:r>
    </w:p>
    <w:p>
      <w:pPr>
        <w:pStyle w:val="ListNumber"/>
      </w:pPr>
      <w:r>
        <w:t>Barnaby the bear had four honey pots. He found seven more. How many honey pots does Barnaby have in total?</w:t>
        <w:br/>
      </w:r>
      <w:r>
        <w:t>Number sentence: ______________________________________________________________________</w:t>
        <w:br/>
      </w:r>
      <w:r>
        <w:t>Answer: Barnaby has ________________________________________ honey pots in total.</w:t>
        <w:br/>
      </w:r>
    </w:p>
    <w:p>
      <w:pPr>
        <w:pStyle w:val="ListNumber"/>
      </w:pPr>
      <w:r>
        <w:t>Penelope the penguin saw eleven fish swimming. Two of the fish swam away. How many fish are still swimming?</w:t>
        <w:br/>
      </w:r>
      <w:r>
        <w:t>Number sentence: ______________________________________________________________________</w:t>
        <w:br/>
      </w:r>
      <w:r>
        <w:t>Answer: There are ________________________________________ fish still swimming.</w:t>
        <w:br/>
      </w:r>
    </w:p>
    <w:p>
      <w:pPr>
        <w:pStyle w:val="ListNumber"/>
      </w:pPr>
      <w:r>
        <w:t>A baker made nine cupcakes. A hungry monster ate five of them. How many cupcakes are left?</w:t>
        <w:br/>
      </w:r>
      <w:r>
        <w:t>Number sentence: ______________________________________________________________________</w:t>
        <w:br/>
      </w:r>
      <w:r>
        <w:t>Answer: There are ________________________________________ cupcakes left.</w:t>
        <w:br/>
      </w:r>
    </w:p>
    <w:p>
      <w:pPr>
        <w:pStyle w:val="ListNumber"/>
      </w:pPr>
      <w:r>
        <w:t>Flora the fairy had three magic wands. She bought six more from the magic shop. How many wands does Flora have now?</w:t>
        <w:br/>
      </w:r>
      <w:r>
        <w:t>Number sentence: ______________________________________________________________________</w:t>
        <w:br/>
      </w:r>
      <w:r>
        <w:t>Answer: Flora now has ________________________________________ magic wands.</w:t>
        <w:br/>
      </w:r>
    </w:p>
    <w:p>
      <w:pPr>
        <w:pStyle w:val="ListNumber"/>
      </w:pPr>
      <w:r>
        <w:t>Kevin the kangaroo had twelve bouncy balls. He lost one of them. How many bouncy balls does Kevin have now?</w:t>
        <w:br/>
      </w:r>
      <w:r>
        <w:t>Number sentence: ______________________________________________________________________</w:t>
        <w:br/>
      </w:r>
      <w:r>
        <w:t>Answer: Kevin now has ________________________________________ bouncy balls.</w:t>
        <w:br/>
      </w:r>
    </w:p>
    <w:p>
      <w:pPr>
        <w:pStyle w:val="ListNumber"/>
      </w:pPr>
      <w:r>
        <w:t>Olivia the octopus found five shiny pebbles. Then she found four more. How many shiny pebbles does Olivia have?</w:t>
        <w:br/>
      </w:r>
      <w:r>
        <w:t>Number sentence: ______________________________________________________________________</w:t>
        <w:br/>
      </w:r>
      <w:r>
        <w:t>Answer: Olivia has ________________________________________ shiny pebbles.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