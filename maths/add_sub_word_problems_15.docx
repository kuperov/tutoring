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Arithmetic problem set 15</w:t>
      </w:r>
    </w:p>
    <w:p>
      <w:pPr>
        <w:pStyle w:val="ListNumber"/>
      </w:pPr>
      <w:r>
        <w:t>A fluffy unicorn had eight rainbows. A mischievous goblin stole three of them. How many rainbows does the unicorn have now?</w:t>
        <w:br/>
      </w:r>
      <w:r>
        <w:t>Number sentence: ______________________________________________________________________</w:t>
        <w:br/>
      </w:r>
      <w:r>
        <w:t>Answer: The fluffy unicorn now has ________________________________________ rainbows.</w:t>
        <w:br/>
      </w:r>
    </w:p>
    <w:p>
      <w:pPr>
        <w:pStyle w:val="ListNumber"/>
      </w:pPr>
      <w:r>
        <w:t>Barnaby the badger found seven shiny buttons. He then discovered four more buttons under a mushroom. How many buttons does Barnaby have in total?</w:t>
        <w:br/>
      </w:r>
      <w:r>
        <w:t>Number sentence: ______________________________________________________________________</w:t>
        <w:br/>
      </w:r>
      <w:r>
        <w:t>Answer: Barnaby the badger has ________________________________________ buttons in total.</w:t>
        <w:br/>
      </w:r>
    </w:p>
    <w:p>
      <w:pPr>
        <w:pStyle w:val="ListNumber"/>
      </w:pPr>
      <w:r>
        <w:t>Princess Penelope had twelve pet snails. Three of them went on a holiday to France. How many snails are left with Princess Penelope?</w:t>
        <w:br/>
      </w:r>
      <w:r>
        <w:t>Number sentence: ______________________________________________________________________</w:t>
        <w:br/>
      </w:r>
      <w:r>
        <w:t>Answer: Princess Penelope has ________________________________________ snails left with her.</w:t>
        <w:br/>
      </w:r>
    </w:p>
    <w:p>
      <w:pPr>
        <w:pStyle w:val="ListNumber"/>
      </w:pPr>
      <w:r>
        <w:t>A singing carrot had nine songs. He learned six new songs from a wise old turnip. How many songs can the singing carrot sing now?</w:t>
        <w:br/>
      </w:r>
      <w:r>
        <w:t>Number sentence: ______________________________________________________________________</w:t>
        <w:br/>
      </w:r>
      <w:r>
        <w:t>Answer: The singing carrot can now sing ________________________________________ songs.</w:t>
        <w:br/>
      </w:r>
    </w:p>
    <w:p>
      <w:pPr>
        <w:pStyle w:val="ListNumber"/>
      </w:pPr>
      <w:r>
        <w:t>Sir Reginald the Third had fifteen bouncy castles. He gave four bouncy castles to his friend, Lady Agnes. How many bouncy castles does Sir Reginald have left?</w:t>
        <w:br/>
      </w:r>
      <w:r>
        <w:t>Number sentence: ______________________________________________________________________</w:t>
        <w:br/>
      </w:r>
      <w:r>
        <w:t>Answer: Sir Reginald the Third has ________________________________________ bouncy castles left.</w:t>
        <w:br/>
      </w:r>
    </w:p>
    <w:p>
      <w:pPr>
        <w:pStyle w:val="ListNumber"/>
      </w:pPr>
      <w:r>
        <w:t>Professor Bumble invented eleven flavors of jelly beans. Then, he invented seven more super-secret flavors. How many flavors does Professor Bumble have now?</w:t>
        <w:br/>
      </w:r>
      <w:r>
        <w:t>Number sentence: ______________________________________________________________________</w:t>
        <w:br/>
      </w:r>
      <w:r>
        <w:t>Answer: Professor Bumble now has ________________________________________ flavors of jelly beans.</w:t>
        <w:br/>
      </w:r>
    </w:p>
    <w:p>
      <w:pPr>
        <w:pStyle w:val="ListNumber"/>
      </w:pPr>
      <w:r>
        <w:t>Madame Esmeralda had twenty crystal balls. A clumsy dragon accidentally broke one of them. How many crystal balls does Madame Esmeralda have left?</w:t>
        <w:br/>
      </w:r>
      <w:r>
        <w:t>Number sentence: ______________________________________________________________________</w:t>
        <w:br/>
      </w:r>
      <w:r>
        <w:t>Answer: Madame Esmeralda has ________________________________________ crystal balls left.</w:t>
        <w:br/>
      </w:r>
    </w:p>
    <w:sectPr w:rsidR="00FC693F" w:rsidRPr="0006063C" w:rsidSect="0003461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