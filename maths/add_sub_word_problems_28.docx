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28</w:t>
      </w:r>
    </w:p>
    <w:p>
      <w:pPr>
        <w:pStyle w:val="ListNumber"/>
      </w:pPr>
      <w:r>
        <w:t>A fluffy unicorn found twelve rainbow sprinkles. A mischievous gnome ate five of them. How many sprinkles are left?</w:t>
        <w:br/>
      </w:r>
      <w:r>
        <w:t>Number sentence: ____________________________________________________________</w:t>
        <w:br/>
      </w:r>
      <w:r>
        <w:t>Answer: There are ________________________________________ sprinkles left.</w:t>
        <w:br/>
      </w:r>
    </w:p>
    <w:p>
      <w:pPr>
        <w:pStyle w:val="ListNumber"/>
      </w:pPr>
      <w:r>
        <w:t>Barnaby the badger collected twenty shiny buttons. He found seven more under a mushroom. How many buttons does Barnaby have in total?</w:t>
        <w:br/>
      </w:r>
      <w:r>
        <w:t>Number sentence: ____________________________________________________________</w:t>
        <w:br/>
      </w:r>
      <w:r>
        <w:t>Answer: Barnaby has ________________________________________ buttons in total.</w:t>
        <w:br/>
      </w:r>
    </w:p>
    <w:p>
      <w:pPr>
        <w:pStyle w:val="ListNumber"/>
      </w:pPr>
      <w:r>
        <w:t>Princess Penelope has forty-five pet snails. Ten of them are wearing tiny hats. How many snails are not wearing hats?</w:t>
        <w:br/>
      </w:r>
      <w:r>
        <w:t>Number sentence: ____________________________________________________________</w:t>
        <w:br/>
      </w:r>
      <w:r>
        <w:t>Answer: There are ________________________________________ snails not wearing hats.</w:t>
        <w:br/>
      </w:r>
    </w:p>
    <w:p>
      <w:pPr>
        <w:pStyle w:val="ListNumber"/>
      </w:pPr>
      <w:r>
        <w:t>A singing pineapple planted thirty-two seeds. Only three sprouted into tiny pineapples. How many seeds did not sprout?</w:t>
        <w:br/>
      </w:r>
      <w:r>
        <w:t>Number sentence: ____________________________________________________________</w:t>
        <w:br/>
      </w:r>
      <w:r>
        <w:t>Answer: ________________________________________ seeds did not sprout.</w:t>
        <w:br/>
      </w:r>
    </w:p>
    <w:p>
      <w:pPr>
        <w:pStyle w:val="ListNumber"/>
      </w:pPr>
      <w:r>
        <w:t>Sir Reginald the Third has eleven rubber ducks. He bought four more at the toy shop. How many rubber ducks does Sir Reginald have now?</w:t>
        <w:br/>
      </w:r>
      <w:r>
        <w:t>Number sentence: ____________________________________________________________</w:t>
        <w:br/>
      </w:r>
      <w:r>
        <w:t>Answer: Sir Reginald now has ________________________________________ rubber ducks.</w:t>
        <w:br/>
      </w:r>
    </w:p>
    <w:p>
      <w:pPr>
        <w:pStyle w:val="ListNumber"/>
      </w:pPr>
      <w:r>
        <w:t>Esmeralda the elephant baked sixty-three cookies. She ate one. How many cookies are left?</w:t>
        <w:br/>
      </w:r>
      <w:r>
        <w:t>Number sentence: ____________________________________________________________</w:t>
        <w:br/>
      </w:r>
      <w:r>
        <w:t>Answer: There are ________________________________________ cookies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