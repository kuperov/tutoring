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Arithmetic problem set 30</w:t>
      </w:r>
    </w:p>
    <w:p>
      <w:pPr>
        <w:pStyle w:val="ListNumber"/>
      </w:pPr>
      <w:r>
        <w:t>A purple elephant found twelve shiny buttons. It lost five buttons on its way home. How many buttons did the elephant have left?</w:t>
        <w:br/>
      </w:r>
      <w:r>
        <w:t>Number sentence: ____________________________________________________________</w:t>
        <w:br/>
      </w:r>
      <w:r>
        <w:t>Answer: The purple elephant had ________________________________________ buttons left.</w:t>
        <w:br/>
      </w:r>
    </w:p>
    <w:p>
      <w:pPr>
        <w:pStyle w:val="ListNumber"/>
      </w:pPr>
      <w:r>
        <w:t>A singing banana ate twenty-one green grapes for breakfast. Then it ate six more. How many grapes did the banana eat in total?</w:t>
        <w:br/>
      </w:r>
      <w:r>
        <w:t>Number sentence: ____________________________________________________________</w:t>
        <w:br/>
      </w:r>
      <w:r>
        <w:t>Answer: The singing banana ate ________________________________________ grapes in total.</w:t>
        <w:br/>
      </w:r>
    </w:p>
    <w:p>
      <w:pPr>
        <w:pStyle w:val="ListNumber"/>
      </w:pPr>
      <w:r>
        <w:t>Princess Penelope had forty-two sparkly unicorns. She gave away ten unicorns to her friends. How many unicorns does Princess Penelope have now?</w:t>
        <w:br/>
      </w:r>
      <w:r>
        <w:t>Number sentence: ____________________________________________________________</w:t>
        <w:br/>
      </w:r>
      <w:r>
        <w:t>Answer: Princess Penelope now has ________________________________________ unicorns.</w:t>
        <w:br/>
      </w:r>
    </w:p>
    <w:p>
      <w:pPr>
        <w:pStyle w:val="ListNumber"/>
      </w:pPr>
      <w:r>
        <w:t>Sir Reginald the snail found seven bouncy balls. A mischievous squirrel gave him three more. How many bouncy balls does Sir Reginald have?</w:t>
        <w:br/>
      </w:r>
      <w:r>
        <w:t>Number sentence: ____________________________________________________________</w:t>
        <w:br/>
      </w:r>
      <w:r>
        <w:t>Answer: Sir Reginald has ________________________________________ bouncy balls.</w:t>
        <w:br/>
      </w:r>
    </w:p>
    <w:p>
      <w:pPr>
        <w:pStyle w:val="ListNumber"/>
      </w:pPr>
      <w:r>
        <w:t>A fluffy cloud had thirty raindrops. Seven raindrops fell to the ground. How many raindrops are left in the cloud?</w:t>
        <w:br/>
      </w:r>
      <w:r>
        <w:t>Number sentence: ____________________________________________________________</w:t>
        <w:br/>
      </w:r>
      <w:r>
        <w:t>Answer: There are ________________________________________ raindrops left in the cloud.</w:t>
        <w:br/>
      </w:r>
    </w:p>
    <w:p>
      <w:pPr>
        <w:pStyle w:val="ListNumber"/>
      </w:pPr>
      <w:r>
        <w:t>Captain Calico the cat caught fourteen silly socks. Then, he caught five more silly socks. How many silly socks did Captain Calico catch in all?</w:t>
        <w:br/>
      </w:r>
      <w:r>
        <w:t>Number sentence: ____________________________________________________________</w:t>
        <w:br/>
      </w:r>
      <w:r>
        <w:t>Answer: Captain Calico caught ________________________________________ silly socks in all.</w:t>
        <w:br/>
      </w:r>
    </w:p>
    <w:sectPr w:rsidR="00FC693F" w:rsidRPr="0006063C" w:rsidSect="00034616">
      <w:pgSz w:w="11906" w:h="16838"/>
      <w:pgMar w:top="720" w:right="216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