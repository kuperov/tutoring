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23</w:t>
      </w:r>
    </w:p>
    <w:p>
      <w:pPr>
        <w:pStyle w:val="ListNumber"/>
      </w:pPr>
      <w:r>
        <w:t>A giraffe ate twenty-three bananas for breakfast, then ate four more. How many bananas did the giraffe eat in total?</w:t>
        <w:br/>
      </w:r>
      <w:r>
        <w:t>Number sentence: ____________________________________________________________</w:t>
        <w:br/>
      </w:r>
      <w:r>
        <w:t>Answer: The giraffe ate ________________________________________ bananas in total.</w:t>
        <w:br/>
      </w:r>
    </w:p>
    <w:p>
      <w:pPr>
        <w:pStyle w:val="ListNumber"/>
      </w:pPr>
      <w:r>
        <w:t>Barnaby the badger found forty-seven shiny buttons, but he lost eleven of them down a hole. How many buttons does Barnaby have left?</w:t>
        <w:br/>
      </w:r>
      <w:r>
        <w:t>Number sentence: ____________________________________________________________</w:t>
        <w:br/>
      </w:r>
      <w:r>
        <w:t>Answer: Barnaby has ________________________________________ buttons left.</w:t>
        <w:br/>
      </w:r>
    </w:p>
    <w:p>
      <w:pPr>
        <w:pStyle w:val="ListNumber"/>
      </w:pPr>
      <w:r>
        <w:t>Penelope the penguin waddled twenty steps forward, then waddled five steps back. How many steps forward is Penelope from where she started?</w:t>
        <w:br/>
      </w:r>
      <w:r>
        <w:t>Number sentence: ____________________________________________________________</w:t>
        <w:br/>
      </w:r>
      <w:r>
        <w:t>Answer: Penelope is ________________________________________ steps forward from where she started.</w:t>
        <w:br/>
      </w:r>
    </w:p>
    <w:p>
      <w:pPr>
        <w:pStyle w:val="ListNumber"/>
      </w:pPr>
      <w:r>
        <w:t>A flock of thirty-two pigeons landed on a roof, and then another flock of seven pigeons joined them. How many pigeons are on the roof now?</w:t>
        <w:br/>
      </w:r>
      <w:r>
        <w:t>Number sentence: ____________________________________________________________</w:t>
        <w:br/>
      </w:r>
      <w:r>
        <w:t>Answer: There are ________________________________________ pigeons on the roof.</w:t>
        <w:br/>
      </w:r>
    </w:p>
    <w:p>
      <w:pPr>
        <w:pStyle w:val="ListNumber"/>
      </w:pPr>
      <w:r>
        <w:t>Rupert the rabbit had eighty carrots. He ate six of them for lunch. How many carrots does Rupert have left?</w:t>
        <w:br/>
      </w:r>
      <w:r>
        <w:t>Number sentence: ____________________________________________________________</w:t>
        <w:br/>
      </w:r>
      <w:r>
        <w:t>Answer: Rupert has ________________________________________ carrots left.</w:t>
        <w:br/>
      </w:r>
    </w:p>
    <w:p>
      <w:pPr>
        <w:pStyle w:val="ListNumber"/>
      </w:pPr>
      <w:r>
        <w:t>Celeste the caterpillar crawled twenty-one centimetres up a sunflower, and then crawled another eight centimetres. How far did Celeste crawl in total?</w:t>
        <w:br/>
      </w:r>
      <w:r>
        <w:t>Number sentence: ____________________________________________________________</w:t>
        <w:br/>
      </w:r>
      <w:r>
        <w:t>Answer: Celeste crawled ________________________________________ centimetres in total.</w:t>
        <w:br/>
      </w:r>
    </w:p>
    <w:sectPr w:rsidR="00FC693F" w:rsidRPr="0006063C" w:rsidSect="00034616">
      <w:pgSz w:w="11906" w:h="16838"/>
      <w:pgMar w:top="720" w:right="216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