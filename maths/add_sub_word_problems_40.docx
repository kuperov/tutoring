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40</w:t>
      </w:r>
    </w:p>
    <w:p>
      <w:pPr>
        <w:pStyle w:val="ListNumber"/>
      </w:pPr>
      <w:r>
        <w:t>A fluffy dragon ate twelve lollipops, then found seven more under a bush. How many lollipops did the dragon eat in total?</w:t>
        <w:br/>
      </w:r>
      <w:r>
        <w:t>Number sentence: ____________________________________________________________</w:t>
        <w:br/>
      </w:r>
      <w:r>
        <w:t>Answer: The dragon ate ________________________________________ lollipops in total.</w:t>
        <w:br/>
      </w:r>
    </w:p>
    <w:p>
      <w:pPr>
        <w:pStyle w:val="ListNumber"/>
      </w:pPr>
      <w:r>
        <w:t>Princess Penelope had forty-three pet snails. She gave eleven of them to her friend, Sir Reginald. How many snails does Penelope have left?</w:t>
        <w:br/>
      </w:r>
      <w:r>
        <w:t>Number sentence: ____________________________________________________________</w:t>
        <w:br/>
      </w:r>
      <w:r>
        <w:t>Answer: Penelope has ________________________________________ snails left.</w:t>
        <w:br/>
      </w:r>
    </w:p>
    <w:p>
      <w:pPr>
        <w:pStyle w:val="ListNumber"/>
      </w:pPr>
      <w:r>
        <w:t>Barnaby the bear found twenty-one shiny buttons. He then discovered another pile with nine buttons. How many buttons does Barnaby have altogether?</w:t>
        <w:br/>
      </w:r>
      <w:r>
        <w:t>Number sentence: ____________________________________________________________</w:t>
        <w:br/>
      </w:r>
      <w:r>
        <w:t>Answer: Barnaby has ________________________________________ buttons altogether.</w:t>
        <w:br/>
      </w:r>
    </w:p>
    <w:p>
      <w:pPr>
        <w:pStyle w:val="ListNumber"/>
      </w:pPr>
      <w:r>
        <w:t>Aunt Mildred knitted fifty-five socks for her chickens. If she only used forty-two socks, how many socks are spare?</w:t>
        <w:br/>
      </w:r>
      <w:r>
        <w:t>Number sentence: ____________________________________________________________</w:t>
        <w:br/>
      </w:r>
      <w:r>
        <w:t>Answer: There are ________________________________________ spare socks.</w:t>
        <w:br/>
      </w:r>
    </w:p>
    <w:p>
      <w:pPr>
        <w:pStyle w:val="ListNumber"/>
      </w:pPr>
      <w:r>
        <w:t>Kevin the Carrot planted thirty-four seeds. He watered them and now all thirty-four have grown. How many carrots does Kevin now have?</w:t>
        <w:br/>
      </w:r>
      <w:r>
        <w:t>Number sentence: ____________________________________________________________</w:t>
        <w:br/>
      </w:r>
      <w:r>
        <w:t>Answer: Kevin now has ________________________________________ carrots.</w:t>
        <w:br/>
      </w:r>
    </w:p>
    <w:p>
      <w:pPr>
        <w:pStyle w:val="ListNumber"/>
      </w:pPr>
      <w:r>
        <w:t>Silly Sally baked sixteen blueberry muffins. Her dog, Doug, ate four of them. How many muffins are left?</w:t>
        <w:br/>
      </w:r>
      <w:r>
        <w:t>Number sentence: ____________________________________________________________</w:t>
        <w:br/>
      </w:r>
      <w:r>
        <w:t>Answer: There are ________________________________________ muffins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