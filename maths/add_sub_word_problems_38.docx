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38</w:t>
      </w:r>
    </w:p>
    <w:p>
      <w:pPr>
        <w:pStyle w:val="ListNumber"/>
      </w:pPr>
      <w:r>
        <w:t>A squirrel found twelve acorns, but a blue jay stole four of them. How many acorns does the squirrel have now?</w:t>
        <w:br/>
      </w:r>
      <w:r>
        <w:t>Number sentence: ____________________________________________________________</w:t>
        <w:br/>
      </w:r>
      <w:r>
        <w:t>Answer: The squirrel now has ________________________________________ acorns.</w:t>
        <w:br/>
      </w:r>
    </w:p>
    <w:p>
      <w:pPr>
        <w:pStyle w:val="ListNumber"/>
      </w:pPr>
      <w:r>
        <w:t>Lily baked twenty cookies, and her brother ate seven of them. How many cookies are left?</w:t>
        <w:br/>
      </w:r>
      <w:r>
        <w:t>Number sentence: ____________________________________________________________</w:t>
        <w:br/>
      </w:r>
      <w:r>
        <w:t>Answer: There are ________________________________________ cookies left.</w:t>
        <w:br/>
      </w:r>
    </w:p>
    <w:p>
      <w:pPr>
        <w:pStyle w:val="ListNumber"/>
      </w:pPr>
      <w:r>
        <w:t>A clown had nine rubber chickens, and then he bought eight more. How many rubber chickens does he have in total?</w:t>
        <w:br/>
      </w:r>
      <w:r>
        <w:t>Number sentence: ____________________________________________________________</w:t>
        <w:br/>
      </w:r>
      <w:r>
        <w:t>Answer: The clown has ________________________________________ rubber chickens in total.</w:t>
        <w:br/>
      </w:r>
    </w:p>
    <w:p>
      <w:pPr>
        <w:pStyle w:val="ListNumber"/>
      </w:pPr>
      <w:r>
        <w:t>A farmer had thirty-five fluffy sheep. Ten of them ran away to join the circus. How many sheep does the farmer have left?</w:t>
        <w:br/>
      </w:r>
      <w:r>
        <w:t>Number sentence: ____________________________________________________________</w:t>
        <w:br/>
      </w:r>
      <w:r>
        <w:t>Answer: The farmer has ________________________________________ sheep left.</w:t>
        <w:br/>
      </w:r>
    </w:p>
    <w:p>
      <w:pPr>
        <w:pStyle w:val="ListNumber"/>
      </w:pPr>
      <w:r>
        <w:t>A pirate found seventeen gold coins and his parrot found two. How many gold coins did they find together?</w:t>
        <w:br/>
      </w:r>
      <w:r>
        <w:t>Number sentence: ____________________________________________________________</w:t>
        <w:br/>
      </w:r>
      <w:r>
        <w:t>Answer: They found ________________________________________ gold coins together.</w:t>
        <w:br/>
      </w:r>
    </w:p>
    <w:p>
      <w:pPr>
        <w:pStyle w:val="ListNumber"/>
      </w:pPr>
      <w:r>
        <w:t>A baker made forty-two cupcakes, but the dog ate three of them. How many cupcakes are left?</w:t>
        <w:br/>
      </w:r>
      <w:r>
        <w:t>Number sentence: ____________________________________________________________</w:t>
        <w:br/>
      </w:r>
      <w:r>
        <w:t>Answer: There are ________________________________________ cupcakes left.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