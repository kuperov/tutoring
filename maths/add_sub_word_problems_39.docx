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39</w:t>
      </w:r>
    </w:p>
    <w:p>
      <w:pPr>
        <w:pStyle w:val="ListNumber"/>
      </w:pPr>
      <w:r>
        <w:t>A fluffy purple unicorn found twelve shiny buttons. It then lost three buttons down a drain. How many buttons does the unicorn have now?</w:t>
        <w:br/>
      </w:r>
      <w:r>
        <w:t>Number sentence: ____________________________________________________________</w:t>
        <w:br/>
      </w:r>
      <w:r>
        <w:t>Answer: The unicorn now has ________________________________________ buttons.</w:t>
        <w:br/>
      </w:r>
    </w:p>
    <w:p>
      <w:pPr>
        <w:pStyle w:val="ListNumber"/>
      </w:pPr>
      <w:r>
        <w:t>A grumpy gnome had eight toadstools in his garden. He planted nine more toadstools. How many toadstools are in his garden now?</w:t>
        <w:br/>
      </w:r>
      <w:r>
        <w:t>Number sentence: ____________________________________________________________</w:t>
        <w:br/>
      </w:r>
      <w:r>
        <w:t>Answer: There are now ________________________________________ toadstools in the gnome's garden.</w:t>
        <w:br/>
      </w:r>
    </w:p>
    <w:p>
      <w:pPr>
        <w:pStyle w:val="ListNumber"/>
      </w:pPr>
      <w:r>
        <w:t>Penelope the penguin collected fifteen sparkly pebbles. She gave four pebbles to her friend, Freddie the frog. How many pebbles does Penelope have left?</w:t>
        <w:br/>
      </w:r>
      <w:r>
        <w:t>Number sentence: ____________________________________________________________</w:t>
        <w:br/>
      </w:r>
      <w:r>
        <w:t>Answer: Penelope has ________________________________________ pebbles left.</w:t>
        <w:br/>
      </w:r>
    </w:p>
    <w:p>
      <w:pPr>
        <w:pStyle w:val="ListNumber"/>
      </w:pPr>
      <w:r>
        <w:t>Carlos the cactus had six balloons. A gust of wind popped two of them. How many balloons does Carlos have now?</w:t>
        <w:br/>
      </w:r>
      <w:r>
        <w:t>Number sentence: ____________________________________________________________</w:t>
        <w:br/>
      </w:r>
      <w:r>
        <w:t>Answer: Carlos now has ________________________________________ balloons.</w:t>
        <w:br/>
      </w:r>
    </w:p>
    <w:p>
      <w:pPr>
        <w:pStyle w:val="ListNumber"/>
      </w:pPr>
      <w:r>
        <w:t>Olivia the owl ate seven juicy worms for breakfast. Then she ate five more worms for lunch. How many worms did Olivia eat in total?</w:t>
        <w:br/>
      </w:r>
      <w:r>
        <w:t>Number sentence: ____________________________________________________________</w:t>
        <w:br/>
      </w:r>
      <w:r>
        <w:t>Answer: Olivia ate ________________________________________ worms in total.</w:t>
        <w:br/>
      </w:r>
    </w:p>
    <w:p>
      <w:pPr>
        <w:pStyle w:val="ListNumber"/>
      </w:pPr>
      <w:r>
        <w:t>Bertram the badger found three acorns under a tree. Later, he found six more acorns. How many acorns did Bertram find altogether?</w:t>
        <w:br/>
      </w:r>
      <w:r>
        <w:t>Number sentence: ____________________________________________________________</w:t>
        <w:br/>
      </w:r>
      <w:r>
        <w:t>Answer: Bertram found ________________________________________ acorns altogether.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