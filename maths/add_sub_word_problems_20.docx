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20</w:t>
      </w:r>
    </w:p>
    <w:p>
      <w:pPr>
        <w:pStyle w:val="ListNumber"/>
      </w:pPr>
      <w:r>
        <w:t>A fluffy unicorn found seven rainbow lollipops. It ate three of them. How many lollipops does the unicorn have left?</w:t>
        <w:br/>
      </w:r>
      <w:r>
        <w:t>Number sentence: ______________________________________________________________________</w:t>
        <w:br/>
      </w:r>
      <w:r>
        <w:t>Answer: The unicorn has ________________________________________ lollipops left.</w:t>
        <w:br/>
      </w:r>
    </w:p>
    <w:p>
      <w:pPr>
        <w:pStyle w:val="ListNumber"/>
      </w:pPr>
      <w:r>
        <w:t>Barnaby the badger collected eight shiny buttons. He then found four more buttons under a rock. How many buttons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buttons in total.</w:t>
        <w:br/>
      </w:r>
    </w:p>
    <w:p>
      <w:pPr>
        <w:pStyle w:val="ListNumber"/>
      </w:pPr>
      <w:r>
        <w:t>Princess Penelope had twelve pet snails. Two of them went on a holiday. How many snails does she have at home?</w:t>
        <w:br/>
      </w:r>
      <w:r>
        <w:t>Number sentence: ______________________________________________________________________</w:t>
        <w:br/>
      </w:r>
      <w:r>
        <w:t>Answer: Princess Penelope has ________________________________________ snails at home.</w:t>
        <w:br/>
      </w:r>
    </w:p>
    <w:p>
      <w:pPr>
        <w:pStyle w:val="ListNumber"/>
      </w:pPr>
      <w:r>
        <w:t>A singing pineapple had five googly eyes. A mischievous monkey glued on six more. How many googly eyes does the pineapple have now?</w:t>
        <w:br/>
      </w:r>
      <w:r>
        <w:t>Number sentence: ______________________________________________________________________</w:t>
        <w:br/>
      </w:r>
      <w:r>
        <w:t>Answer: The pineapple now has ________________________________________ googly eyes.</w:t>
        <w:br/>
      </w:r>
    </w:p>
    <w:p>
      <w:pPr>
        <w:pStyle w:val="ListNumber"/>
      </w:pPr>
      <w:r>
        <w:t>Captain Calico found nine buried treasure chests. He gave one chest to his parrot. How many chests does Captain Calico have left?</w:t>
        <w:br/>
      </w:r>
      <w:r>
        <w:t>Number sentence: ______________________________________________________________________</w:t>
        <w:br/>
      </w:r>
      <w:r>
        <w:t>Answer: Captain Calico has ________________________________________ treasure chests left.</w:t>
        <w:br/>
      </w:r>
    </w:p>
    <w:p>
      <w:pPr>
        <w:pStyle w:val="ListNumber"/>
      </w:pPr>
      <w:r>
        <w:t>A dancing dinosaur baked ten chocolate chip cookies. He ate seven of them. How many cookies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Professor Bumble had three test tubes filled with fizzy goo. He added fifteen more test tubes. How many test tubes does he have now?</w:t>
        <w:br/>
      </w:r>
      <w:r>
        <w:t>Number sentence: ______________________________________________________________________</w:t>
        <w:br/>
      </w:r>
      <w:r>
        <w:t>Answer: Professor Bumble now has ________________________________________ test tubes.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