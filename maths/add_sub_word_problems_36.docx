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36</w:t>
      </w:r>
    </w:p>
    <w:p>
      <w:pPr>
        <w:pStyle w:val="ListNumber"/>
      </w:pPr>
      <w:r>
        <w:t>A clumsy dragon named Sparky collected twenty-two shiny bottle caps. He accidentally dropped nine of them into a muddy puddle. How many bottle caps does Sparky have left?</w:t>
        <w:br/>
      </w:r>
      <w:r>
        <w:t>Number sentence: ____________________________________________________________</w:t>
        <w:br/>
      </w:r>
      <w:r>
        <w:t>Answer: Sparky has ________________________________________ bottle caps left.</w:t>
        <w:br/>
      </w:r>
    </w:p>
    <w:p>
      <w:pPr>
        <w:pStyle w:val="ListNumber"/>
      </w:pPr>
      <w:r>
        <w:t>Professor Bumble invented a machine that makes rubber chickens. On Monday, it made one hundred and forty-seven rubber chickens. On Tuesday, it made fifty-one more. How many rubber chickens did the machine make in total?</w:t>
        <w:br/>
      </w:r>
      <w:r>
        <w:t>Number sentence: ____________________________________________________________</w:t>
        <w:br/>
      </w:r>
      <w:r>
        <w:t>Answer: The machine made ________________________________________ rubber chickens in total.</w:t>
        <w:br/>
      </w:r>
    </w:p>
    <w:p>
      <w:pPr>
        <w:pStyle w:val="ListNumber"/>
      </w:pPr>
      <w:r>
        <w:t>Flora the fairy had seventy-five jars of rainbow sprinkles. She used twenty-three jars to decorate a giant cupcake. How many jars of sprinkles does Flora have now?</w:t>
        <w:br/>
      </w:r>
      <w:r>
        <w:t>Number sentence: ____________________________________________________________</w:t>
        <w:br/>
      </w:r>
      <w:r>
        <w:t>Answer: Flora now has ________________________________________ jars of sprinkles.</w:t>
        <w:br/>
      </w:r>
    </w:p>
    <w:p>
      <w:pPr>
        <w:pStyle w:val="ListNumber"/>
      </w:pPr>
      <w:r>
        <w:t>Barnaby the bear found one hundred and twelve delicious honeycombs. He ate forty-four of them for lunch. How many honeycombs does Barnaby have left?</w:t>
        <w:br/>
      </w:r>
      <w:r>
        <w:t>Number sentence: ____________________________________________________________</w:t>
        <w:br/>
      </w:r>
      <w:r>
        <w:t>Answer: Barnaby has ________________________________________ honeycombs left.</w:t>
        <w:br/>
      </w:r>
    </w:p>
    <w:p>
      <w:pPr>
        <w:pStyle w:val="ListNumber"/>
      </w:pPr>
      <w:r>
        <w:t>Penelope the penguin painted one hundred and eighty-six pebbles. She then painted another one hundred and twelve pebbles. How many pebbles did Penelope paint in all?</w:t>
        <w:br/>
      </w:r>
      <w:r>
        <w:t>Number sentence: ____________________________________________________________</w:t>
        <w:br/>
      </w:r>
      <w:r>
        <w:t>Answer: Penelope painted ________________________________________ pebbles in all.</w:t>
        <w:br/>
      </w:r>
    </w:p>
    <w:p>
      <w:pPr>
        <w:pStyle w:val="ListNumber"/>
      </w:pPr>
      <w:r>
        <w:t>Sir Reginald the snail had thirty-seven tiny top hats. He gave fifteen of them to his squirrel friends. How many top hats does Sir Reginald have left?</w:t>
        <w:br/>
      </w:r>
      <w:r>
        <w:t>Number sentence: ____________________________________________________________</w:t>
        <w:br/>
      </w:r>
      <w:r>
        <w:t>Answer: Sir Reginald has ________________________________________ top hats left.</w:t>
        <w:br/>
      </w:r>
    </w:p>
    <w:sectPr w:rsidR="00FC693F" w:rsidRPr="0006063C" w:rsidSect="00034616">
      <w:pgSz w:w="11906" w:h="16838"/>
      <w:pgMar w:top="720" w:right="216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