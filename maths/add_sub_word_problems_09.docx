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9</w:t>
      </w:r>
    </w:p>
    <w:p>
      <w:pPr>
        <w:pStyle w:val="ListNumber"/>
      </w:pPr>
      <w:r>
        <w:t>Barnaby the bear found seven delicious honeycombs. He ate three of them. How many honeycombs does Barnaby have left?</w:t>
        <w:br/>
      </w:r>
      <w:r>
        <w:t>Number sentence: ______________________________________________________________________</w:t>
        <w:br/>
      </w:r>
      <w:r>
        <w:t>Answer: Barnaby has ________________________________________ honeycombs left.</w:t>
        <w:br/>
      </w:r>
    </w:p>
    <w:p>
      <w:pPr>
        <w:pStyle w:val="ListNumber"/>
      </w:pPr>
      <w:r>
        <w:t>Penelope had nine shiny buttons. She found four more under the sofa. How many buttons does Penelope have in total?</w:t>
        <w:br/>
      </w:r>
      <w:r>
        <w:t>Number sentence: ______________________________________________________________________</w:t>
        <w:br/>
      </w:r>
      <w:r>
        <w:t>Answer: Penelope has ________________________________________ buttons in total.</w:t>
        <w:br/>
      </w:r>
    </w:p>
    <w:p>
      <w:pPr>
        <w:pStyle w:val="ListNumber"/>
      </w:pPr>
      <w:r>
        <w:t>Professor Bumble bought eight bouncing beans. He gave one to his friend. How many bouncing beans does Professor Bumble have now?</w:t>
        <w:br/>
      </w:r>
      <w:r>
        <w:t>Number sentence: ______________________________________________________________________</w:t>
        <w:br/>
      </w:r>
      <w:r>
        <w:t>Answer: Professor Bumble has ________________________________________ bouncing beans now.</w:t>
        <w:br/>
      </w:r>
    </w:p>
    <w:p>
      <w:pPr>
        <w:pStyle w:val="ListNumber"/>
      </w:pPr>
      <w:r>
        <w:t>Flora saw twelve fluffy sheep in a field. Two of them were eating dandelions. How many sheep were not eating dandelions?</w:t>
        <w:br/>
      </w:r>
      <w:r>
        <w:t>Number sentence: ______________________________________________________________________</w:t>
        <w:br/>
      </w:r>
      <w:r>
        <w:t>Answer: ________________________________________ sheep were not eating dandelions.</w:t>
        <w:br/>
      </w:r>
    </w:p>
    <w:p>
      <w:pPr>
        <w:pStyle w:val="ListNumber"/>
      </w:pPr>
      <w:r>
        <w:t>Kevin the carrot had six orange crayons. He received three more crayons for his birthday. How many crayons does Kevin have?</w:t>
        <w:br/>
      </w:r>
      <w:r>
        <w:t>Number sentence: ______________________________________________________________________</w:t>
        <w:br/>
      </w:r>
      <w:r>
        <w:t>Answer: Kevin has ________________________________________ crayons.</w:t>
        <w:br/>
      </w:r>
    </w:p>
    <w:p>
      <w:pPr>
        <w:pStyle w:val="ListNumber"/>
      </w:pPr>
      <w:r>
        <w:t>Brenda the badger baked fifteen cupcakes. She ate five of them. How many cupcakes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cupcakes left.</w:t>
        <w:br/>
      </w:r>
    </w:p>
    <w:p>
      <w:pPr>
        <w:pStyle w:val="ListNumber"/>
      </w:pPr>
      <w:r>
        <w:t>Wilbur the worm collected four shiny pebbles. He found seven more. How many pebbles does Wilbur have altogether?</w:t>
        <w:br/>
      </w:r>
      <w:r>
        <w:t>Number sentence: ______________________________________________________________________</w:t>
        <w:br/>
      </w:r>
      <w:r>
        <w:t>Answer: Wilbur has ________________________________________ pebbles altogether.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