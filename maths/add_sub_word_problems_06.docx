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6</w:t>
      </w:r>
    </w:p>
    <w:p>
      <w:pPr>
        <w:pStyle w:val="ListNumber"/>
      </w:pPr>
      <w:r>
        <w:t>Barnaby the badger found seven shiny buttons. He then found three more. How many buttons did Barnaby find in total?</w:t>
        <w:br/>
      </w:r>
      <w:r>
        <w:t>Number sentence: ______________________________________________________________________</w:t>
        <w:br/>
      </w:r>
      <w:r>
        <w:t>Answer: Barnaby found ________________________________________ buttons in total.</w:t>
        <w:br/>
      </w:r>
    </w:p>
    <w:p>
      <w:pPr>
        <w:pStyle w:val="ListNumber"/>
      </w:pPr>
      <w:r>
        <w:t>Penelope the penguin had twelve fish. She ate four of them for lunch. How many fish does Penelope have left?</w:t>
        <w:br/>
      </w:r>
      <w:r>
        <w:t>Number sentence: ______________________________________________________________________</w:t>
        <w:br/>
      </w:r>
      <w:r>
        <w:t>Answer: Penelope has ________________________________________ fish left.</w:t>
        <w:br/>
      </w:r>
    </w:p>
    <w:p>
      <w:pPr>
        <w:pStyle w:val="ListNumber"/>
      </w:pPr>
      <w:r>
        <w:t>Zorp the alien had nine wiggly worms. He gave two worms to his friend Gleep. How many worms does Zorp have now?</w:t>
        <w:br/>
      </w:r>
      <w:r>
        <w:t>Number sentence: ______________________________________________________________________</w:t>
        <w:br/>
      </w:r>
      <w:r>
        <w:t>Answer: Zorp now has ________________________________________ worms.</w:t>
        <w:br/>
      </w:r>
    </w:p>
    <w:p>
      <w:pPr>
        <w:pStyle w:val="ListNumber"/>
      </w:pPr>
      <w:r>
        <w:t>Flora the fairy had eight sparkly stars. She collected five more from the night sky. How many stars does Flora have in all?</w:t>
        <w:br/>
      </w:r>
      <w:r>
        <w:t>Number sentence: ______________________________________________________________________</w:t>
        <w:br/>
      </w:r>
      <w:r>
        <w:t>Answer: Flora has ________________________________________ stars in all.</w:t>
        <w:br/>
      </w:r>
    </w:p>
    <w:p>
      <w:pPr>
        <w:pStyle w:val="ListNumber"/>
      </w:pPr>
      <w:r>
        <w:t>Bartholomew the bear had fifteen honey pots. He accidentally knocked over six of them. How many honey pots does Bartholomew have left?</w:t>
        <w:br/>
      </w:r>
      <w:r>
        <w:t>Number sentence: ______________________________________________________________________</w:t>
        <w:br/>
      </w:r>
      <w:r>
        <w:t>Answer: Bartholomew has ________________________________________ honey pots left.</w:t>
        <w:br/>
      </w:r>
    </w:p>
    <w:p>
      <w:pPr>
        <w:pStyle w:val="ListNumber"/>
      </w:pPr>
      <w:r>
        <w:t>Esmeralda the elf had four toadstools. She planted eleven more in her garden. How many toadstools does Esmeralda have now?</w:t>
        <w:br/>
      </w:r>
      <w:r>
        <w:t>Number sentence: ______________________________________________________________________</w:t>
        <w:br/>
      </w:r>
      <w:r>
        <w:t>Answer: Esmeralda has ________________________________________ toadstools now.</w:t>
        <w:br/>
      </w:r>
    </w:p>
    <w:p>
      <w:pPr>
        <w:pStyle w:val="ListNumber"/>
      </w:pPr>
      <w:r>
        <w:t>Quentin the quokka had thirteen bouncy balls. He lost one while playing. How many bouncy balls does Quentin have now?</w:t>
        <w:br/>
      </w:r>
      <w:r>
        <w:t>Number sentence: ______________________________________________________________________</w:t>
        <w:br/>
      </w:r>
      <w:r>
        <w:t>Answer: Quentin has ________________________________________ bouncy balls now.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