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29</w:t>
      </w:r>
    </w:p>
    <w:p>
      <w:pPr>
        <w:pStyle w:val="ListNumber"/>
      </w:pPr>
      <w:r>
        <w:t>A wizard has twenty-three wands. He accidentally breaks eleven of them. How many wands does the wizard have left?</w:t>
        <w:br/>
      </w:r>
      <w:r>
        <w:t>Number sentence: ____________________________________________________________</w:t>
        <w:br/>
      </w:r>
      <w:r>
        <w:t>Answer: The wizard has ________________________________________ wands left.</w:t>
        <w:br/>
      </w:r>
    </w:p>
    <w:p>
      <w:pPr>
        <w:pStyle w:val="ListNumber"/>
      </w:pPr>
      <w:r>
        <w:t>A squirrel found fourteen acorns. It then found five more acorns. How many acorns does the squirrel have in total?</w:t>
        <w:br/>
      </w:r>
      <w:r>
        <w:t>Number sentence: ____________________________________________________________</w:t>
        <w:br/>
      </w:r>
      <w:r>
        <w:t>Answer: The squirrel has ________________________________________ acorns in total.</w:t>
        <w:br/>
      </w:r>
    </w:p>
    <w:p>
      <w:pPr>
        <w:pStyle w:val="ListNumber"/>
      </w:pPr>
      <w:r>
        <w:t>A giant had forty-seven jelly beans. He ate six of them. How many jelly beans does the giant have left?</w:t>
        <w:br/>
      </w:r>
      <w:r>
        <w:t>Number sentence: ____________________________________________________________</w:t>
        <w:br/>
      </w:r>
      <w:r>
        <w:t>Answer: The giant has ________________________________________ jelly beans left.</w:t>
        <w:br/>
      </w:r>
    </w:p>
    <w:p>
      <w:pPr>
        <w:pStyle w:val="ListNumber"/>
      </w:pPr>
      <w:r>
        <w:t>A baker baked thirty-two cookies. He then baked another twenty-four cookies. How many cookies did the baker bake in all?</w:t>
        <w:br/>
      </w:r>
      <w:r>
        <w:t>Number sentence: ____________________________________________________________</w:t>
        <w:br/>
      </w:r>
      <w:r>
        <w:t>Answer: The baker baked ________________________________________ cookies in all.</w:t>
        <w:br/>
      </w:r>
    </w:p>
    <w:p>
      <w:pPr>
        <w:pStyle w:val="ListNumber"/>
      </w:pPr>
      <w:r>
        <w:t>A pirate found fifty-one gold coins. He spent ten of them on a parrot. How many gold coins does the pirate have left?</w:t>
        <w:br/>
      </w:r>
      <w:r>
        <w:t>Number sentence: ____________________________________________________________</w:t>
        <w:br/>
      </w:r>
      <w:r>
        <w:t>Answer: The pirate has ________________________________________ gold coins left.</w:t>
        <w:br/>
      </w:r>
    </w:p>
    <w:p>
      <w:pPr>
        <w:pStyle w:val="ListNumber"/>
      </w:pPr>
      <w:r>
        <w:t>A farmer has twelve sheep. He buys eighty-one more sheep. How many sheep does the farmer have now?</w:t>
        <w:br/>
      </w:r>
      <w:r>
        <w:t>Number sentence: ____________________________________________________________</w:t>
        <w:br/>
      </w:r>
      <w:r>
        <w:t>Answer: The farmer now has ________________________________________ sheep.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