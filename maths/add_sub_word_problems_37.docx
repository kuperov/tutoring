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37</w:t>
      </w:r>
    </w:p>
    <w:p>
      <w:pPr>
        <w:pStyle w:val="ListNumber"/>
      </w:pPr>
      <w:r>
        <w:t>A fluffy purple monster named Kevin found twenty-three sparkly rocks. He gave eleven to his friend Barry the Bat. How many sparkly rocks does Kevin have left?</w:t>
        <w:br/>
      </w:r>
      <w:r>
        <w:t>Number sentence: ____________________________________________________________</w:t>
        <w:br/>
      </w:r>
      <w:r>
        <w:t>Answer: Kevin has ________________________________________ sparkly rocks left.</w:t>
        <w:br/>
      </w:r>
    </w:p>
    <w:p>
      <w:pPr>
        <w:pStyle w:val="ListNumber"/>
      </w:pPr>
      <w:r>
        <w:t>Princess Penelope had forty-two pet snails. Her grandma gave her seven more for her birthday. How many pet snails does Princess Penelope have in total?</w:t>
        <w:br/>
      </w:r>
      <w:r>
        <w:t>Number sentence: ____________________________________________________________</w:t>
        <w:br/>
      </w:r>
      <w:r>
        <w:t>Answer: Princess Penelope has ________________________________________ pet snails in total.</w:t>
        <w:br/>
      </w:r>
    </w:p>
    <w:p>
      <w:pPr>
        <w:pStyle w:val="ListNumber"/>
      </w:pPr>
      <w:r>
        <w:t>Farmer Giles planted thirty-one carrots. A mischievous rabbit ate six of them. How many carrots are still in the ground?</w:t>
        <w:br/>
      </w:r>
      <w:r>
        <w:t>Number sentence: ____________________________________________________________</w:t>
        <w:br/>
      </w:r>
      <w:r>
        <w:t>Answer: There are ________________________________________ carrots still in the ground.</w:t>
        <w:br/>
      </w:r>
    </w:p>
    <w:p>
      <w:pPr>
        <w:pStyle w:val="ListNumber"/>
      </w:pPr>
      <w:r>
        <w:t>Aunt Mildred baked seventeen cookies. She ate three of them before anyone else could. How many cookies are left?</w:t>
        <w:br/>
      </w:r>
      <w:r>
        <w:t>Number sentence: ____________________________________________________________</w:t>
        <w:br/>
      </w:r>
      <w:r>
        <w:t>Answer: There are ________________________________________ cookies left.</w:t>
        <w:br/>
      </w:r>
    </w:p>
    <w:p>
      <w:pPr>
        <w:pStyle w:val="ListNumber"/>
      </w:pPr>
      <w:r>
        <w:t>Barnaby the Bear found fifty-four honey pots. He then found forty-five more honey pots. How many honey pots does Barnaby have altogether?</w:t>
        <w:br/>
      </w:r>
      <w:r>
        <w:t>Number sentence: ____________________________________________________________</w:t>
        <w:br/>
      </w:r>
      <w:r>
        <w:t>Answer: Barnaby has ________________________________________ honey pots altogether.</w:t>
        <w:br/>
      </w:r>
    </w:p>
    <w:p>
      <w:pPr>
        <w:pStyle w:val="ListNumber"/>
      </w:pPr>
      <w:r>
        <w:t>Captain Calico has ninety-nine parrots on his ship. He sells twenty-seven of them at the port. How many parrots does Captain Calico have left?</w:t>
        <w:br/>
      </w:r>
      <w:r>
        <w:t>Number sentence: ____________________________________________________________</w:t>
        <w:br/>
      </w:r>
      <w:r>
        <w:t>Answer: Captain Calico has ________________________________________ parrots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