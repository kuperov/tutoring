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34</w:t>
      </w:r>
    </w:p>
    <w:p>
      <w:pPr>
        <w:pStyle w:val="ListNumber"/>
      </w:pPr>
      <w:r>
        <w:t>A squirrel found twenty-three acorns. A blue jay stole seven of them. How many acorns does the squirrel have left?</w:t>
        <w:br/>
      </w:r>
      <w:r>
        <w:t>Number sentence: ____________________________________________________________</w:t>
        <w:br/>
      </w:r>
      <w:r>
        <w:t>Answer: The squirrel has ________________________________________ acorns left.</w:t>
        <w:br/>
      </w:r>
    </w:p>
    <w:p>
      <w:pPr>
        <w:pStyle w:val="ListNumber"/>
      </w:pPr>
      <w:r>
        <w:t>Barnaby the bear ate one hundred and twelve honey sandwiches. Then he ate twenty-one more. How many honey sandwiches did Barnaby eat in total?</w:t>
        <w:br/>
      </w:r>
      <w:r>
        <w:t>Number sentence: ____________________________________________________________</w:t>
        <w:br/>
      </w:r>
      <w:r>
        <w:t>Answer: Barnaby ate ________________________________________ honey sandwiches in total.</w:t>
        <w:br/>
      </w:r>
    </w:p>
    <w:p>
      <w:pPr>
        <w:pStyle w:val="ListNumber"/>
      </w:pPr>
      <w:r>
        <w:t>Princess Penelope has thirty-seven pet unicorns. Her fairy godmother gave her twelve more. How many unicorns does she have now?</w:t>
        <w:br/>
      </w:r>
      <w:r>
        <w:t>Number sentence: ____________________________________________________________</w:t>
        <w:br/>
      </w:r>
      <w:r>
        <w:t>Answer: Princess Penelope now has ________________________________________ unicorns.</w:t>
        <w:br/>
      </w:r>
    </w:p>
    <w:p>
      <w:pPr>
        <w:pStyle w:val="ListNumber"/>
      </w:pPr>
      <w:r>
        <w:t>A wizard baked two hundred and forty-five magical cookies. He accidentally burnt one hundred and thirty of them. How many good cookies are left?</w:t>
        <w:br/>
      </w:r>
      <w:r>
        <w:t>Number sentence: ____________________________________________________________</w:t>
        <w:br/>
      </w:r>
      <w:r>
        <w:t>Answer: There are ________________________________________ good cookies left.</w:t>
        <w:br/>
      </w:r>
    </w:p>
    <w:p>
      <w:pPr>
        <w:pStyle w:val="ListNumber"/>
      </w:pPr>
      <w:r>
        <w:t>Farmer Giles had seventy-two singing chickens. Thirty-one of them flew away to join a rock band. How many singing chickens does Farmer Giles have now?</w:t>
        <w:br/>
      </w:r>
      <w:r>
        <w:t>Number sentence: ____________________________________________________________</w:t>
        <w:br/>
      </w:r>
      <w:r>
        <w:t>Answer: Farmer Giles now has ________________________________________ singing chickens.</w:t>
        <w:br/>
      </w:r>
    </w:p>
    <w:p>
      <w:pPr>
        <w:pStyle w:val="ListNumber"/>
      </w:pPr>
      <w:r>
        <w:t>Captain Calico found one hundred and sixty-four gold doubloons. He then discovered another forty-three buried in the sand. How many gold doubloons does Captain Calico have in all?</w:t>
        <w:br/>
      </w:r>
      <w:r>
        <w:t>Number sentence: ____________________________________________________________</w:t>
        <w:br/>
      </w:r>
      <w:r>
        <w:t>Answer: Captain Calico has ________________________________________ gold doubloons in all.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