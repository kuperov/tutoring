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33</w:t>
      </w:r>
    </w:p>
    <w:p>
      <w:pPr>
        <w:pStyle w:val="ListNumber"/>
      </w:pPr>
      <w:r>
        <w:t>Barnaby the bear had thirty-two honey pots. He ate eleven of them. How many honey pots does Barnaby have left?</w:t>
        <w:br/>
      </w:r>
      <w:r>
        <w:t>Number sentence: ____________________________________________________________</w:t>
        <w:br/>
      </w:r>
      <w:r>
        <w:t>Answer: Barnaby has ________________________________________ honey pots left.</w:t>
        <w:br/>
      </w:r>
    </w:p>
    <w:p>
      <w:pPr>
        <w:pStyle w:val="ListNumber"/>
      </w:pPr>
      <w:r>
        <w:t>Penelope the penguin collected one hundred and twenty-five shiny pebbles. She found another thirty-four pebbles. How many pebbles does Penelope have in total?</w:t>
        <w:br/>
      </w:r>
      <w:r>
        <w:t>Number sentence: ____________________________________________________________</w:t>
        <w:br/>
      </w:r>
      <w:r>
        <w:t>Answer: Penelope has ________________________________________ pebbles in total.</w:t>
        <w:br/>
      </w:r>
    </w:p>
    <w:p>
      <w:pPr>
        <w:pStyle w:val="ListNumber"/>
      </w:pPr>
      <w:r>
        <w:t>Professor Bumble invented seventy-three new types of silly string. His cat, Mittens, chewed up twenty-one of them. How many types of silly string are still okay?</w:t>
        <w:br/>
      </w:r>
      <w:r>
        <w:t>Number sentence: ____________________________________________________________</w:t>
        <w:br/>
      </w:r>
      <w:r>
        <w:t>Answer: There are ________________________________________ types of silly string still okay.</w:t>
        <w:br/>
      </w:r>
    </w:p>
    <w:p>
      <w:pPr>
        <w:pStyle w:val="ListNumber"/>
      </w:pPr>
      <w:r>
        <w:t>Flora the fairy baked one hundred and fifty cupcakes for the gnome party. Eighty-seven of the cupcakes had sprinkles. How many cupcakes did not have sprinkles?</w:t>
        <w:br/>
      </w:r>
      <w:r>
        <w:t>Number sentence: ____________________________________________________________</w:t>
        <w:br/>
      </w:r>
      <w:r>
        <w:t>Answer: There were ________________________________________ cupcakes that did not have sprinkles.</w:t>
        <w:br/>
      </w:r>
    </w:p>
    <w:p>
      <w:pPr>
        <w:pStyle w:val="ListNumber"/>
      </w:pPr>
      <w:r>
        <w:t>Captain Calico had forty-nine parrots on his ship. He bought another twenty parrots at the parrot store. How many parrots does Captain Calico have now?</w:t>
        <w:br/>
      </w:r>
      <w:r>
        <w:t>Number sentence: ____________________________________________________________</w:t>
        <w:br/>
      </w:r>
      <w:r>
        <w:t>Answer: Captain Calico now has ________________________________________ parrots.</w:t>
        <w:br/>
      </w:r>
    </w:p>
    <w:p>
      <w:pPr>
        <w:pStyle w:val="ListNumber"/>
      </w:pPr>
      <w:r>
        <w:t>Zorp the alien had two hundred and eighty-one eyeballs. He lost fifty-five eyeballs playing space tag. How many eyeballs does Zorp have left?</w:t>
        <w:br/>
      </w:r>
      <w:r>
        <w:t>Number sentence: ____________________________________________________________</w:t>
        <w:br/>
      </w:r>
      <w:r>
        <w:t>Answer: Zorp has ________________________________________ eyeballs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